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Pull Commands in Git Essentials</w:t>
      </w:r>
    </w:p>
    <w:p>
      <w:r>
        <w:t>In Git Essentials, understanding the `git pull` command is crucial as it is one of the most frequently used commands for synchronizing your local repository with a remote repository.</w:t>
      </w:r>
    </w:p>
    <w:p>
      <w:pPr>
        <w:pStyle w:val="Heading2"/>
      </w:pPr>
      <w:r>
        <w:t>What is `git pull`?</w:t>
      </w:r>
    </w:p>
    <w:p>
      <w:r>
        <w:t>`git pull` is a Git command used to fetch and integrate changes from a remote repository into your local repository. It combines two operations:</w:t>
        <w:br/>
        <w:t>1. **Fetch**: Downloads new commits, files, and references from the remote repository.</w:t>
        <w:br/>
        <w:t>2. **Merge**: Integrates the fetched changes into your current working branch.</w:t>
      </w:r>
    </w:p>
    <w:p>
      <w:pPr>
        <w:pStyle w:val="Heading2"/>
      </w:pPr>
      <w:r>
        <w:t>Syntax</w:t>
      </w:r>
    </w:p>
    <w:p>
      <w:r>
        <w:t>```bash</w:t>
        <w:br/>
        <w:t>git pull &lt;remote&gt; &lt;branch&gt;</w:t>
        <w:br/>
        <w:t>```</w:t>
      </w:r>
    </w:p>
    <w:p>
      <w:r>
        <w:t>- `&lt;remote&gt;`: The name of the remote repository (e.g., `origin`).</w:t>
        <w:br/>
        <w:t>- `&lt;branch&gt;`: The branch you want to pull changes from (e.g., `main` or `develop`).</w:t>
      </w:r>
    </w:p>
    <w:p>
      <w:pPr>
        <w:pStyle w:val="Heading2"/>
      </w:pPr>
      <w:r>
        <w:t>Common Scenarios</w:t>
      </w:r>
    </w:p>
    <w:p>
      <w:pPr>
        <w:pStyle w:val="Heading3"/>
      </w:pPr>
      <w:r>
        <w:t>Pulling from the Default Remote and Branch</w:t>
      </w:r>
    </w:p>
    <w:p>
      <w:r>
        <w:t>If you're on a branch that's already tracking a remote branch, you can simply run:</w:t>
        <w:br/>
        <w:t>```bash</w:t>
        <w:br/>
        <w:t>git pull</w:t>
        <w:br/>
        <w:t>```</w:t>
        <w:br/>
        <w:t>This pulls changes from the remote repository's default branch into your current branch.</w:t>
      </w:r>
    </w:p>
    <w:p>
      <w:pPr>
        <w:pStyle w:val="Heading3"/>
      </w:pPr>
      <w:r>
        <w:t>Pulling from a Specific Remote and Branch</w:t>
      </w:r>
    </w:p>
    <w:p>
      <w:r>
        <w:t>If you want to specify the remote and branch:</w:t>
        <w:br/>
        <w:t>```bash</w:t>
        <w:br/>
        <w:t>git pull origin main</w:t>
        <w:br/>
        <w:t>```</w:t>
        <w:br/>
        <w:t>This fetches changes from the `main` branch of the `origin` remote and merges them into your current branch.</w:t>
      </w:r>
    </w:p>
    <w:p>
      <w:pPr>
        <w:pStyle w:val="Heading3"/>
      </w:pPr>
      <w:r>
        <w:t>Rebasing Instead of Merging</w:t>
      </w:r>
    </w:p>
    <w:p>
      <w:r>
        <w:t>To rebase changes instead of merging them:</w:t>
        <w:br/>
        <w:t>```bash</w:t>
        <w:br/>
        <w:t>git pull --rebase</w:t>
        <w:br/>
        <w:t>```</w:t>
        <w:br/>
        <w:t>This keeps a linear commit history by applying your local changes on top of the fetched changes.</w:t>
      </w:r>
    </w:p>
    <w:p>
      <w:pPr>
        <w:pStyle w:val="Heading3"/>
      </w:pPr>
      <w:r>
        <w:t>Dry Run to Preview Changes</w:t>
      </w:r>
    </w:p>
    <w:p>
      <w:r>
        <w:t>To preview what `git pull` would do without actually applying the changes:</w:t>
        <w:br/>
        <w:t>```bash</w:t>
        <w:br/>
        <w:t>git pull --dry-run</w:t>
        <w:br/>
        <w:t>```</w:t>
      </w:r>
    </w:p>
    <w:p>
      <w:pPr>
        <w:pStyle w:val="Heading3"/>
      </w:pPr>
      <w:r>
        <w:t>Pulling with Fast-Forward Only</w:t>
      </w:r>
    </w:p>
    <w:p>
      <w:r>
        <w:t>If you want to update your branch only if it can be fast-forwarded:</w:t>
        <w:br/>
        <w:t>```bash</w:t>
        <w:br/>
        <w:t>git pull --ff-only</w:t>
        <w:br/>
        <w:t>```</w:t>
      </w:r>
    </w:p>
    <w:p>
      <w:pPr>
        <w:pStyle w:val="Heading2"/>
      </w:pPr>
      <w:r>
        <w:t>Important Notes</w:t>
      </w:r>
    </w:p>
    <w:p>
      <w:r>
        <w:t>- Always ensure your local changes are committed or stashed before pulling to avoid conflicts.</w:t>
        <w:br/>
        <w:t>- If conflicts arise during the merge, Git will pause the pull and allow you to resolve the conflicts manually.</w:t>
        <w:br/>
        <w:t>- Regularly pulling from the remote repository helps keep your local repository up-to-date.</w:t>
      </w:r>
    </w:p>
    <w:p>
      <w:pPr>
        <w:pStyle w:val="Heading2"/>
      </w:pPr>
      <w:r>
        <w:t>Example Workflow</w:t>
      </w:r>
    </w:p>
    <w:p>
      <w:pPr>
        <w:pStyle w:val="ListNumber"/>
      </w:pPr>
      <w:r>
        <w:t>1. Check the current branch:</w:t>
        <w:br/>
        <w:t>```bash</w:t>
        <w:br/>
        <w:t>git branch</w:t>
        <w:br/>
        <w:t>```</w:t>
      </w:r>
    </w:p>
    <w:p>
      <w:pPr>
        <w:pStyle w:val="ListNumber"/>
      </w:pPr>
      <w:r>
        <w:t>2. Pull changes from the remote:</w:t>
        <w:br/>
        <w:t>```bash</w:t>
        <w:br/>
        <w:t>git pull origin main</w:t>
        <w:br/>
        <w:t>```</w:t>
      </w:r>
    </w:p>
    <w:p>
      <w:pPr>
        <w:pStyle w:val="ListNumber"/>
      </w:pPr>
      <w:r>
        <w:t>3. Resolve any merge conflicts, if needed.</w:t>
      </w:r>
    </w:p>
    <w:p>
      <w:pPr>
        <w:pStyle w:val="ListNumber"/>
      </w:pPr>
      <w:r>
        <w:t>4. Push local changes after merging:</w:t>
        <w:br/>
        <w:t>```bash</w:t>
        <w:br/>
        <w:t>git push</w:t>
        <w:br/>
        <w:t>```</w:t>
      </w:r>
    </w:p>
    <w:p>
      <w:pPr>
        <w:pStyle w:val="Heading2"/>
      </w:pPr>
      <w:r>
        <w:t>Aliases and Customization</w:t>
      </w:r>
    </w:p>
    <w:p>
      <w:r>
        <w:t>For convenience, you can create an alias for `git pull` in your Git configuration:</w:t>
        <w:br/>
        <w:t>```bash</w:t>
        <w:br/>
        <w:t>git config --global alias.up "pull"</w:t>
        <w:br/>
        <w:t>```</w:t>
        <w:br/>
        <w:t>Now, you can use `git up` instead of `git pull`.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