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Push Commands in Git Essentials</w:t>
      </w:r>
    </w:p>
    <w:p>
      <w:r>
        <w:t>In Git Essentials, understanding how to use the `git push` command is fundamental for managing changes in remote repositories. Below is a breakdown of the `git push` command and its common uses:</w:t>
      </w:r>
    </w:p>
    <w:p>
      <w:pPr>
        <w:pStyle w:val="Heading2"/>
      </w:pPr>
      <w:r>
        <w:t>What is `git push`?</w:t>
      </w:r>
    </w:p>
    <w:p>
      <w:r>
        <w:t>`git push` is used to upload local repository content to a remote repository. It is typically used to transfer committed changes to a shared repository, making them accessible to other collaborators.</w:t>
      </w:r>
    </w:p>
    <w:p>
      <w:pPr>
        <w:pStyle w:val="Heading2"/>
      </w:pPr>
      <w:r>
        <w:t>Basic Syntax</w:t>
      </w:r>
    </w:p>
    <w:p>
      <w:r>
        <w:t>```bash</w:t>
        <w:br/>
        <w:t>git push [&lt;remote&gt;] [&lt;branch&gt;]</w:t>
        <w:br/>
        <w:t>```</w:t>
      </w:r>
    </w:p>
    <w:p>
      <w:r>
        <w:t>- `&lt;remote&gt;`: The name of the remote repository (default: `origin`).</w:t>
      </w:r>
    </w:p>
    <w:p>
      <w:r>
        <w:t>- `&lt;branch&gt;`: The name of the branch you want to push.</w:t>
      </w:r>
    </w:p>
    <w:p>
      <w:pPr>
        <w:pStyle w:val="Heading2"/>
      </w:pPr>
      <w:r>
        <w:t>Common Scenarios and Commands</w:t>
      </w:r>
    </w:p>
    <w:p>
      <w:pPr>
        <w:pStyle w:val="Heading3"/>
      </w:pPr>
      <w:r>
        <w:t>Pushing the Current Branch to a Remote</w:t>
      </w:r>
    </w:p>
    <w:p>
      <w:r>
        <w:t>```bash</w:t>
        <w:br/>
        <w:t>git push</w:t>
        <w:br/>
        <w:t>```</w:t>
      </w:r>
    </w:p>
    <w:p>
      <w:r>
        <w:t>This pushes the current branch to its upstream branch on the remote (e.g., `origin`).</w:t>
      </w:r>
    </w:p>
    <w:p>
      <w:pPr>
        <w:pStyle w:val="Heading3"/>
      </w:pPr>
      <w:r>
        <w:t>Specify a Remote and Branch</w:t>
      </w:r>
    </w:p>
    <w:p>
      <w:r>
        <w:t>```bash</w:t>
        <w:br/>
        <w:t>git push origin main</w:t>
        <w:br/>
        <w:t>```</w:t>
      </w:r>
    </w:p>
    <w:p>
      <w:r>
        <w:t>Pushes the `main` branch to the `origin` remote repository.</w:t>
      </w:r>
    </w:p>
    <w:p>
      <w:pPr>
        <w:pStyle w:val="Heading3"/>
      </w:pPr>
      <w:r>
        <w:t>Push All Branches</w:t>
      </w:r>
    </w:p>
    <w:p>
      <w:r>
        <w:t>```bash</w:t>
        <w:br/>
        <w:t>git push --all</w:t>
        <w:br/>
        <w:t>```</w:t>
      </w:r>
    </w:p>
    <w:p>
      <w:r>
        <w:t>Pushes all branches to the remote repository.</w:t>
      </w:r>
    </w:p>
    <w:p>
      <w:pPr>
        <w:pStyle w:val="Heading3"/>
      </w:pPr>
      <w:r>
        <w:t>Force Push</w:t>
      </w:r>
    </w:p>
    <w:p>
      <w:r>
        <w:t>```bash</w:t>
        <w:br/>
        <w:t>git push --force</w:t>
        <w:br/>
        <w:t>```</w:t>
      </w:r>
    </w:p>
    <w:p>
      <w:r>
        <w:t>Overwrites the remote branch with your local branch. Use with caution, as this can overwrite others' work.</w:t>
      </w:r>
    </w:p>
    <w:p>
      <w:pPr>
        <w:pStyle w:val="Heading3"/>
      </w:pPr>
      <w:r>
        <w:t>Push Tags</w:t>
      </w:r>
    </w:p>
    <w:p>
      <w:r>
        <w:t>```bash</w:t>
        <w:br/>
        <w:t>git push --tags</w:t>
        <w:br/>
        <w:t>```</w:t>
      </w:r>
    </w:p>
    <w:p>
      <w:r>
        <w:t>Pushes all local tags to the remote repository.</w:t>
      </w:r>
    </w:p>
    <w:p>
      <w:pPr>
        <w:pStyle w:val="Heading3"/>
      </w:pPr>
      <w:r>
        <w:t>Set Upstream Branch</w:t>
      </w:r>
    </w:p>
    <w:p>
      <w:r>
        <w:t>```bash</w:t>
        <w:br/>
        <w:t>git push --set-upstream origin &lt;branch&gt;</w:t>
        <w:br/>
        <w:t>```</w:t>
      </w:r>
    </w:p>
    <w:p>
      <w:r>
        <w:t>Links your local branch with a remote branch and pushes the changes.</w:t>
      </w:r>
    </w:p>
    <w:p>
      <w:pPr>
        <w:pStyle w:val="Heading3"/>
      </w:pPr>
      <w:r>
        <w:t>Dry Run</w:t>
      </w:r>
    </w:p>
    <w:p>
      <w:r>
        <w:t>```bash</w:t>
        <w:br/>
        <w:t>git push --dry-run</w:t>
        <w:br/>
        <w:t>```</w:t>
      </w:r>
    </w:p>
    <w:p>
      <w:r>
        <w:t>Simulates a push to show what would happen without actually performing the action.</w:t>
      </w:r>
    </w:p>
    <w:p>
      <w:pPr>
        <w:pStyle w:val="Heading2"/>
      </w:pPr>
      <w:r>
        <w:t>Options and Flags</w:t>
      </w:r>
    </w:p>
    <w:p>
      <w:pPr>
        <w:pStyle w:val="Heading3"/>
      </w:pPr>
      <w:r>
        <w:t>--force-with-lease</w:t>
      </w:r>
    </w:p>
    <w:p>
      <w:r>
        <w:t>Safer alternative to `--force`. Ensures no remote changes are accidentally overwritten unless they are known to be safe.</w:t>
      </w:r>
    </w:p>
    <w:p>
      <w:r>
        <w:t>```bash</w:t>
        <w:br/>
        <w:t>git push --force-with-lease</w:t>
        <w:br/>
        <w:t>```</w:t>
      </w:r>
    </w:p>
    <w:p>
      <w:pPr>
        <w:pStyle w:val="Heading3"/>
      </w:pPr>
      <w:r>
        <w:t>--delete</w:t>
      </w:r>
    </w:p>
    <w:p>
      <w:r>
        <w:t>Deletes a branch from the remote repository.</w:t>
      </w:r>
    </w:p>
    <w:p>
      <w:r>
        <w:t>```bash</w:t>
        <w:br/>
        <w:t>git push origin --delete &lt;branch&gt;</w:t>
        <w:br/>
        <w:t>```</w:t>
      </w:r>
    </w:p>
    <w:p>
      <w:pPr>
        <w:pStyle w:val="Heading3"/>
      </w:pPr>
      <w:r>
        <w:t>-u or --set-upstream</w:t>
      </w:r>
    </w:p>
    <w:p>
      <w:r>
        <w:t>Sets the default upstream remote and branch for the local branch.</w:t>
      </w:r>
    </w:p>
    <w:p>
      <w:r>
        <w:t>```bash</w:t>
        <w:br/>
        <w:t>git push -u origin &lt;branch&gt;</w:t>
        <w:br/>
        <w:t>```</w:t>
      </w:r>
    </w:p>
    <w:p>
      <w:pPr>
        <w:pStyle w:val="Heading2"/>
      </w:pPr>
      <w:r>
        <w:t>Examples</w:t>
      </w:r>
    </w:p>
    <w:p>
      <w:pPr>
        <w:pStyle w:val="Heading3"/>
      </w:pPr>
      <w:r>
        <w:t>Push a feature branch</w:t>
      </w:r>
    </w:p>
    <w:p>
      <w:r>
        <w:t>```bash</w:t>
        <w:br/>
        <w:t>git checkout feature-branch</w:t>
        <w:br/>
        <w:t>git push origin feature-branch</w:t>
        <w:br/>
        <w:t>```</w:t>
      </w:r>
    </w:p>
    <w:p>
      <w:pPr>
        <w:pStyle w:val="Heading3"/>
      </w:pPr>
      <w:r>
        <w:t>Update a remote repository after a commit</w:t>
      </w:r>
    </w:p>
    <w:p>
      <w:r>
        <w:t>```bash</w:t>
        <w:br/>
        <w:t>git commit -m "Update feature"</w:t>
        <w:br/>
        <w:t>git push</w:t>
        <w:br/>
        <w:t>```</w:t>
      </w:r>
    </w:p>
    <w:p>
      <w:pPr>
        <w:pStyle w:val="Heading3"/>
      </w:pPr>
      <w:r>
        <w:t>Resolve divergent branches</w:t>
      </w:r>
    </w:p>
    <w:p>
      <w:r>
        <w:t>```bash</w:t>
        <w:br/>
        <w:t>git push --force</w:t>
        <w:br/>
        <w:t>```</w:t>
      </w:r>
    </w:p>
    <w:p>
      <w:r>
        <w:t>If your branch diverges from the remote, force-push the changes (use with care).</w:t>
      </w:r>
    </w:p>
    <w:p>
      <w:pPr>
        <w:pStyle w:val="Heading2"/>
      </w:pPr>
      <w:r>
        <w:t>Best Practices</w:t>
      </w:r>
    </w:p>
    <w:p>
      <w:r>
        <w:t>- Pull before pushing: Ensure your local branch is up to date.</w:t>
      </w:r>
    </w:p>
    <w:p>
      <w:r>
        <w:t>- Avoid `--force` unless necessary: Use `--force-with-lease` instead for safety.</w:t>
      </w:r>
    </w:p>
    <w:p>
      <w:r>
        <w:t>- Communicate when pushing to shared branches: Prevent overwriting collaborators' work.</w:t>
      </w:r>
    </w:p>
    <w:p>
      <w:r>
        <w:t>- Use meaningful commit messages: Makes the pushed history easier to understand.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