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Testing and Deployment in SDLC + Algorithms</w:t>
      </w:r>
    </w:p>
    <w:p>
      <w:pPr>
        <w:pStyle w:val="Heading2"/>
      </w:pPr>
      <w:r>
        <w:t>Testing Phase</w:t>
      </w:r>
    </w:p>
    <w:p>
      <w:r>
        <w:t>This phase involves verifying that the developed software functions as intended and is free of defects. Testing can be divided into multiple stages and types:</w:t>
      </w:r>
    </w:p>
    <w:p>
      <w:pPr>
        <w:pStyle w:val="Heading3"/>
      </w:pPr>
      <w:r>
        <w:t>Stages of Testing:</w:t>
      </w:r>
    </w:p>
    <w:p>
      <w:r>
        <w:t>1. Unit Testing: Tests individual components or modules for correctness.</w:t>
        <w:br/>
        <w:t>2. Integration Testing: Verifies that different modules or services work together.</w:t>
        <w:br/>
        <w:t>3. System Testing: Ensures the entire system meets the specified requirements.</w:t>
        <w:br/>
        <w:t>4. Acceptance Testing: Confirms the software meets business needs and is ready for deployment.</w:t>
      </w:r>
    </w:p>
    <w:p>
      <w:pPr>
        <w:pStyle w:val="Heading3"/>
      </w:pPr>
      <w:r>
        <w:t>Types of Testing:</w:t>
      </w:r>
    </w:p>
    <w:p>
      <w:r>
        <w:t>1. Manual Testing: Performed by testers without automation tools.</w:t>
        <w:br/>
        <w:t>2. Automated Testing: Uses scripts and tools (e.g., Selenium, JUnit) to automate repetitive test cases.</w:t>
        <w:br/>
        <w:t>3. Performance Testing: Assesses the system’s speed, scalability, and stability under load.</w:t>
        <w:br/>
        <w:t>4. Security Testing: Ensures the software is secure from vulnerabilities.</w:t>
        <w:br/>
        <w:t>5. Regression Testing: Confirms new changes don't introduce defects in existing features.</w:t>
      </w:r>
    </w:p>
    <w:p>
      <w:pPr>
        <w:pStyle w:val="Heading3"/>
      </w:pPr>
      <w:r>
        <w:t>Key Objectives:</w:t>
      </w:r>
    </w:p>
    <w:p>
      <w:r>
        <w:t>- Identify and fix defects.</w:t>
        <w:br/>
        <w:t>- Ensure compliance with requirements.</w:t>
        <w:br/>
        <w:t>- Improve software quality.</w:t>
      </w:r>
    </w:p>
    <w:p>
      <w:pPr>
        <w:pStyle w:val="Heading2"/>
      </w:pPr>
      <w:r>
        <w:t>Deployment Phase</w:t>
      </w:r>
    </w:p>
    <w:p>
      <w:r>
        <w:t>Deployment is the process of delivering the software to the production environment where users can access and use it.</w:t>
      </w:r>
    </w:p>
    <w:p>
      <w:pPr>
        <w:pStyle w:val="Heading3"/>
      </w:pPr>
      <w:r>
        <w:t>Stages of Deployment:</w:t>
      </w:r>
    </w:p>
    <w:p>
      <w:r>
        <w:t>1. Preparation: Setting up the environment (e.g., servers, databases).</w:t>
        <w:br/>
        <w:t>2. Build Release: Creating a deployable package of the software.</w:t>
        <w:br/>
        <w:t>3. Deployment: Installing or deploying the package in the production environment.</w:t>
        <w:br/>
        <w:t>4. Verification: Ensuring the deployment was successful and the system functions correctly.</w:t>
      </w:r>
    </w:p>
    <w:p>
      <w:pPr>
        <w:pStyle w:val="Heading3"/>
      </w:pPr>
      <w:r>
        <w:t>Types of Deployment Strategies:</w:t>
      </w:r>
    </w:p>
    <w:p>
      <w:r>
        <w:t>1. Blue-Green Deployment: Two identical environments (blue and green); switch traffic to green when the update is successful.</w:t>
        <w:br/>
        <w:t>2. Canary Deployment: Gradual release to a subset of users to monitor performance before full rollout.</w:t>
        <w:br/>
        <w:t>3. Rolling Deployment: Incrementally replacing instances of the software with the new version.</w:t>
        <w:br/>
        <w:t>4. Big Bang Deployment: Replacing the entire system in one go (less common due to high risk).</w:t>
      </w:r>
    </w:p>
    <w:p>
      <w:pPr>
        <w:pStyle w:val="Heading3"/>
      </w:pPr>
      <w:r>
        <w:t>Post-Deployment Activities:</w:t>
      </w:r>
    </w:p>
    <w:p>
      <w:r>
        <w:t>- Monitoring: Checking system performance and errors.</w:t>
        <w:br/>
        <w:t>- Feedback: Gathering user feedback to improve future versions.</w:t>
        <w:br/>
        <w:t>- Maintenance: Fixing bugs and delivering updates.</w:t>
      </w:r>
    </w:p>
    <w:p>
      <w:pPr>
        <w:pStyle w:val="Heading2"/>
      </w:pPr>
      <w:r>
        <w:t>Algorithms in Testing and Deployment</w:t>
      </w:r>
    </w:p>
    <w:p>
      <w:pPr>
        <w:pStyle w:val="Heading3"/>
      </w:pPr>
      <w:r>
        <w:t>In Testing:</w:t>
      </w:r>
    </w:p>
    <w:p>
      <w:r>
        <w:t>1. Test Case Prioritization Algorithms: Optimize the execution order of test cases based on risk, coverage, or criticality.</w:t>
        <w:br/>
        <w:t>2. Fault Localization Algorithms: Identify the potential location of defects using debugging techniques.</w:t>
        <w:br/>
        <w:t>3. Automated Test Generation: Algorithms generate test cases based on system specifications or code (e.g., fuzz testing for security).</w:t>
      </w:r>
    </w:p>
    <w:p>
      <w:pPr>
        <w:pStyle w:val="Heading3"/>
      </w:pPr>
      <w:r>
        <w:t>In Deployment:</w:t>
      </w:r>
    </w:p>
    <w:p>
      <w:r>
        <w:t>1. Dependency Resolution Algorithms: Ensure that all required dependencies are correctly installed in the deployment environment.</w:t>
        <w:br/>
        <w:t>2. Load Balancing Algorithms: Distribute traffic across multiple servers to optimize resource use during deployment.</w:t>
        <w:br/>
        <w:t>3. Rollback Algorithms: Enable safe rollback to a previous version in case of deployment failure.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