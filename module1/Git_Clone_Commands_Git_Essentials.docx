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Clone Commands in Git Essentials</w:t>
      </w:r>
    </w:p>
    <w:p>
      <w:r>
        <w:t>The `git clone` command is a fundamental part of Git Essentials, allowing developers to create a local copy of a repository. Below is a detailed explanation of its syntax, options, and usage:</w:t>
        <w:br/>
      </w:r>
    </w:p>
    <w:p>
      <w:pPr>
        <w:pStyle w:val="Heading2"/>
      </w:pPr>
      <w:r>
        <w:t>Basic Syntax</w:t>
      </w:r>
    </w:p>
    <w:p>
      <w:r>
        <w:t>```bash</w:t>
        <w:br/>
        <w:t>git clone &lt;repository-url&gt;</w:t>
        <w:br/>
        <w:t>```</w:t>
        <w:br/>
        <w:t>This command copies a remote Git repository to your local machine, including all branches, tags, and history.</w:t>
      </w:r>
    </w:p>
    <w:p>
      <w:pPr>
        <w:pStyle w:val="Heading2"/>
      </w:pPr>
      <w:r>
        <w:t>Key Components</w:t>
      </w:r>
    </w:p>
    <w:p>
      <w:r>
        <w:t>1. **`&lt;repository-url&gt;`**:</w:t>
        <w:br/>
        <w:t>- The URL of the remote repository (HTTPS, SSH, or Git).</w:t>
        <w:br/>
        <w:t>- Example:</w:t>
        <w:br/>
        <w:t xml:space="preserve">  - HTTPS: `https://github.com/user/repo.git`</w:t>
        <w:br/>
        <w:t xml:space="preserve">  - SSH: `git@github.com:user/repo.git`</w:t>
        <w:br/>
        <w:br/>
        <w:t>2. **Local Directory (Optional)**:</w:t>
        <w:br/>
        <w:t>- You can specify the directory name for the cloned repository.</w:t>
        <w:br/>
        <w:t xml:space="preserve">  ```bash</w:t>
        <w:br/>
        <w:t xml:space="preserve">  git clone &lt;repository-url&gt; &lt;directory-name&gt;</w:t>
        <w:br/>
        <w:t xml:space="preserve">  ```</w:t>
        <w:br/>
        <w:t>- If omitted, the repository will be cloned into a folder named after the repository.</w:t>
      </w:r>
    </w:p>
    <w:p>
      <w:pPr>
        <w:pStyle w:val="Heading2"/>
      </w:pPr>
      <w:r>
        <w:t>Common Options</w:t>
      </w:r>
    </w:p>
    <w:p>
      <w:r>
        <w:t>1. **`--depth &lt;number&gt;`**:</w:t>
        <w:br/>
        <w:t>- Performs a shallow clone, copying only the latest `&lt;number&gt;` of commits.</w:t>
        <w:br/>
        <w:t xml:space="preserve">  ```bash</w:t>
        <w:br/>
        <w:t xml:space="preserve">  git clone --depth 1 &lt;repository-url&gt;</w:t>
        <w:br/>
        <w:t xml:space="preserve">  ```</w:t>
        <w:br/>
        <w:br/>
        <w:t>2. **`--branch &lt;branch&gt;`** or **`-b &lt;branch&gt;`**:</w:t>
        <w:br/>
        <w:t>- Clones a specific branch instead of the default branch.</w:t>
        <w:br/>
        <w:t xml:space="preserve">  ```bash</w:t>
        <w:br/>
        <w:t xml:space="preserve">  git clone -b feature-branch &lt;repository-url&gt;</w:t>
        <w:br/>
        <w:t xml:space="preserve">  ```</w:t>
        <w:br/>
        <w:br/>
        <w:t>3. **`--single-branch`**:</w:t>
        <w:br/>
        <w:t>- Clones only the specified branch without history for other branches.</w:t>
        <w:br/>
        <w:t xml:space="preserve">  ```bash</w:t>
        <w:br/>
        <w:t xml:space="preserve">  git clone --branch main --single-branch &lt;repository-url&gt;</w:t>
        <w:br/>
        <w:t xml:space="preserve">  ```</w:t>
        <w:br/>
        <w:br/>
        <w:t>4. **`--mirror`**:</w:t>
        <w:br/>
        <w:t>- Clones the repository as a mirror, including all refs and branches. It’s often used for backups.</w:t>
        <w:br/>
        <w:t xml:space="preserve">  ```bash</w:t>
        <w:br/>
        <w:t xml:space="preserve">  git clone --mirror &lt;repository-url&gt;</w:t>
        <w:br/>
        <w:t xml:space="preserve">  ```</w:t>
        <w:br/>
        <w:br/>
        <w:t>5. **`--recurse-submodules`**:</w:t>
        <w:br/>
        <w:t>- Clones the repository along with its submodules.</w:t>
        <w:br/>
        <w:t xml:space="preserve">  ```bash</w:t>
        <w:br/>
        <w:t xml:space="preserve">  git clone --recurse-submodules &lt;repository-url&gt;</w:t>
        <w:br/>
        <w:t xml:space="preserve">  ```</w:t>
        <w:br/>
        <w:br/>
        <w:t>6. **`--config &lt;key=value&gt;`**:</w:t>
        <w:br/>
        <w:t>- Sets a configuration key-value pair during cloning.</w:t>
        <w:br/>
        <w:t xml:space="preserve">  ```bash</w:t>
        <w:br/>
        <w:t xml:space="preserve">  git clone --config core.autocrlf=false &lt;repository-url&gt;</w:t>
        <w:br/>
        <w:t xml:space="preserve">  ```</w:t>
      </w:r>
    </w:p>
    <w:p>
      <w:pPr>
        <w:pStyle w:val="Heading2"/>
      </w:pPr>
      <w:r>
        <w:t>Usage Examples</w:t>
      </w:r>
    </w:p>
    <w:p>
      <w:r>
        <w:t>1. **Clone a Repository:**</w:t>
        <w:br/>
        <w:t xml:space="preserve">  ```bash</w:t>
        <w:br/>
        <w:t xml:space="preserve">  git clone https://github.com/example/repo.git</w:t>
        <w:br/>
        <w:t xml:space="preserve">  ```</w:t>
        <w:br/>
        <w:br/>
        <w:t>2. **Clone a Specific Branch:**</w:t>
        <w:br/>
        <w:t xml:space="preserve">  ```bash</w:t>
        <w:br/>
        <w:t xml:space="preserve">  git clone -b development https://github.com/example/repo.git</w:t>
        <w:br/>
        <w:t xml:space="preserve">  ```</w:t>
        <w:br/>
        <w:br/>
        <w:t>3. **Shallow Clone:**</w:t>
        <w:br/>
        <w:t xml:space="preserve">  ```bash</w:t>
        <w:br/>
        <w:t xml:space="preserve">  git clone --depth 1 https://github.com/example/repo.git</w:t>
        <w:br/>
        <w:t xml:space="preserve">  ```</w:t>
        <w:br/>
        <w:br/>
        <w:t>4. **Clone with Submodules:**</w:t>
        <w:br/>
        <w:t xml:space="preserve">  ```bash</w:t>
        <w:br/>
        <w:t xml:space="preserve">  git clone --recurse-submodules https://github.com/example/repo.git</w:t>
        <w:br/>
        <w:t xml:space="preserve">  ```</w:t>
        <w:br/>
        <w:br/>
        <w:t>5. **Clone into a Specific Directory:**</w:t>
        <w:br/>
        <w:t xml:space="preserve">  ```bash</w:t>
        <w:br/>
        <w:t xml:space="preserve">  git clone https://github.com/example/repo.git my-directory</w:t>
        <w:br/>
        <w:t xml:space="preserve">  ```</w:t>
      </w:r>
    </w:p>
    <w:p>
      <w:pPr>
        <w:pStyle w:val="Heading2"/>
      </w:pPr>
      <w:r>
        <w:t>Practical Tips</w:t>
      </w:r>
    </w:p>
    <w:p>
      <w:r>
        <w:t>- Use **HTTPS** for simplicity or **SSH** for secure access (especially for private repositories).</w:t>
        <w:br/>
        <w:t>- Combine options to tailor the clone process to your needs, e.g., cloning a single branch with shallow depth:</w:t>
        <w:br/>
        <w:t xml:space="preserve">  ```bash</w:t>
        <w:br/>
        <w:t xml:space="preserve">  git clone --depth 1 --branch main https://github.com/example/repo.git</w:t>
        <w:br/>
        <w:t xml:space="preserve">  ```</w:t>
      </w:r>
    </w:p>
    <w:p>
      <w:pPr>
        <w:pStyle w:val="Heading2"/>
      </w:pPr>
      <w:r>
        <w:t>Related Commands</w:t>
      </w:r>
    </w:p>
    <w:p>
      <w:r>
        <w:t>- **`git remote`**: To manage remote repositories after cloning.</w:t>
        <w:br/>
        <w:t>- **`git pull`**: To update your local repository after cloning.</w:t>
        <w:br/>
        <w:t>- **`git fetch`**: To download updates without merging into the local branch.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