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CB832" w14:textId="77777777" w:rsidR="004D52A3" w:rsidRPr="00583754" w:rsidRDefault="00000000">
      <w:pPr>
        <w:pStyle w:val="Heading1"/>
        <w:rPr>
          <w:sz w:val="50"/>
          <w:szCs w:val="50"/>
        </w:rPr>
      </w:pPr>
      <w:r w:rsidRPr="00583754">
        <w:rPr>
          <w:sz w:val="50"/>
          <w:szCs w:val="50"/>
        </w:rPr>
        <w:t>Evolution of Software in SDLC and Algorithms</w:t>
      </w:r>
    </w:p>
    <w:p w14:paraId="0A334942" w14:textId="77777777" w:rsidR="004D52A3" w:rsidRPr="00583754" w:rsidRDefault="00000000">
      <w:pPr>
        <w:pStyle w:val="Heading2"/>
        <w:rPr>
          <w:sz w:val="50"/>
          <w:szCs w:val="50"/>
        </w:rPr>
      </w:pPr>
      <w:r w:rsidRPr="00583754">
        <w:rPr>
          <w:sz w:val="50"/>
          <w:szCs w:val="50"/>
        </w:rPr>
        <w:t>1. Evolution in SDLC</w:t>
      </w:r>
    </w:p>
    <w:p w14:paraId="6C8E1C73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The Software Development Life Cycle (SDLC) has undergone significant transformations to adapt to changing requirements, technologies, and team dynamics. The evolution can be categorized into distinct eras:</w:t>
      </w:r>
    </w:p>
    <w:p w14:paraId="22E65FD1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a. Ad Hoc Development (Pre-1960s)</w:t>
      </w:r>
    </w:p>
    <w:p w14:paraId="7AF68819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5ED0299B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Informal, unstructured processes.</w:t>
      </w:r>
    </w:p>
    <w:p w14:paraId="72D90954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Individual coding efforts, minimal documentation, and little collaboration.</w:t>
      </w:r>
    </w:p>
    <w:p w14:paraId="0B47DC8C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Challenges:</w:t>
      </w:r>
    </w:p>
    <w:p w14:paraId="5EE4923E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lastRenderedPageBreak/>
        <w:t xml:space="preserve">  - Poor scalability and maintainability.</w:t>
      </w:r>
    </w:p>
    <w:p w14:paraId="01CB34E3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High error rates.</w:t>
      </w:r>
    </w:p>
    <w:p w14:paraId="6BB88C34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b. Structured Development (1960s–1980s)</w:t>
      </w:r>
    </w:p>
    <w:p w14:paraId="21E79963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4CF42422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Introduction of structured programming and systematic methodologies.</w:t>
      </w:r>
    </w:p>
    <w:p w14:paraId="4D1B1CE5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SDLC models like Waterfall became popular, emphasizing sequential phases.</w:t>
      </w:r>
    </w:p>
    <w:p w14:paraId="2430504A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Challenges:</w:t>
      </w:r>
    </w:p>
    <w:p w14:paraId="6C84EB37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Inflexible to changes during the process.</w:t>
      </w:r>
    </w:p>
    <w:p w14:paraId="42408FFF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c. Iterative and Incremental Models (1980s–1990s)</w:t>
      </w:r>
    </w:p>
    <w:p w14:paraId="41E0FC95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6F46BCE3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lastRenderedPageBreak/>
        <w:t xml:space="preserve">  - Models like Iterative, Spiral, and RUP introduced incremental deliveries.</w:t>
      </w:r>
    </w:p>
    <w:p w14:paraId="07C94BBA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Challenges:</w:t>
      </w:r>
    </w:p>
    <w:p w14:paraId="506ACA67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Still required significant upfront planning.</w:t>
      </w:r>
    </w:p>
    <w:p w14:paraId="2BE3B539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d. Agile and Lean Development (2000s–Present)</w:t>
      </w:r>
    </w:p>
    <w:p w14:paraId="59AC2372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3BD8C127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Agile methodologies (e.g., Scrum, Kanban) focused on flexibility, collaboration, and iterative development.</w:t>
      </w:r>
    </w:p>
    <w:p w14:paraId="0576CEDC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Customer feedback is continuously incorporated.</w:t>
      </w:r>
    </w:p>
    <w:p w14:paraId="39EA91A8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Challenges:</w:t>
      </w:r>
    </w:p>
    <w:p w14:paraId="76E2BBA9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lastRenderedPageBreak/>
        <w:t xml:space="preserve">  - Requires strong communication and team alignment.</w:t>
      </w:r>
    </w:p>
    <w:p w14:paraId="7346363B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e. DevOps and Continuous Development (2010s–Present)</w:t>
      </w:r>
    </w:p>
    <w:p w14:paraId="679B6EBE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50F44BDC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Integration of DevOps, CI/CD, and automation tools.</w:t>
      </w:r>
    </w:p>
    <w:p w14:paraId="470F12C9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Challenges:</w:t>
      </w:r>
    </w:p>
    <w:p w14:paraId="28507706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High dependency on tools and skilled personnel.</w:t>
      </w:r>
    </w:p>
    <w:p w14:paraId="31F2D807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f. Future Trends</w:t>
      </w:r>
    </w:p>
    <w:p w14:paraId="4C565CE2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>- AI-Augmented Development: Use of AI to automate coding, testing, and debugging.</w:t>
      </w:r>
    </w:p>
    <w:p w14:paraId="283629DD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>- Quantum Computing: Likely to influence SDLC for highly complex computation problems.</w:t>
      </w:r>
    </w:p>
    <w:p w14:paraId="40F0BC02" w14:textId="77777777" w:rsidR="004D52A3" w:rsidRPr="00583754" w:rsidRDefault="00000000">
      <w:pPr>
        <w:pStyle w:val="Heading2"/>
        <w:rPr>
          <w:sz w:val="50"/>
          <w:szCs w:val="50"/>
        </w:rPr>
      </w:pPr>
      <w:r w:rsidRPr="00583754">
        <w:rPr>
          <w:sz w:val="50"/>
          <w:szCs w:val="50"/>
        </w:rPr>
        <w:lastRenderedPageBreak/>
        <w:t>2. Evolution of Algorithms</w:t>
      </w:r>
    </w:p>
    <w:p w14:paraId="6E695F75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Algorithms have evolved to address increasingly complex problems, improve efficiency, and adapt to new computational paradigms.</w:t>
      </w:r>
    </w:p>
    <w:p w14:paraId="5B7FF753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a. Early Algorithms (Ancient to 20th Century)</w:t>
      </w:r>
    </w:p>
    <w:p w14:paraId="574013AD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503FBC99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Early algorithms focused on arithmetic and geometry (e.g., Euclid's algorithm).</w:t>
      </w:r>
    </w:p>
    <w:p w14:paraId="383310E0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b. Classical Algorithms (1950s–1970s)</w:t>
      </w:r>
    </w:p>
    <w:p w14:paraId="1A1B2C4E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1F7F7864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Development of fundamental algorithms for sorting, searching, and graph problems.</w:t>
      </w:r>
    </w:p>
    <w:p w14:paraId="783A55D0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lastRenderedPageBreak/>
        <w:t>c. Data Structures and Algorithmic Design (1980s–1990s)</w:t>
      </w:r>
    </w:p>
    <w:p w14:paraId="70FB0352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68BB5D3E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Design paradigms like divide-and-conquer, greedy algorithms, and backtracking.</w:t>
      </w:r>
    </w:p>
    <w:p w14:paraId="76F5087C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d. Machine Learning and Heuristic Algorithms (2000s–Present)</w:t>
      </w:r>
    </w:p>
    <w:p w14:paraId="31536BA4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68555050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Algorithms evolved to solve AI and machine learning problems.</w:t>
      </w:r>
    </w:p>
    <w:p w14:paraId="2BF6EFD2" w14:textId="77777777" w:rsidR="004D52A3" w:rsidRPr="00583754" w:rsidRDefault="00000000">
      <w:pPr>
        <w:pStyle w:val="Heading3"/>
        <w:rPr>
          <w:sz w:val="50"/>
          <w:szCs w:val="50"/>
        </w:rPr>
      </w:pPr>
      <w:r w:rsidRPr="00583754">
        <w:rPr>
          <w:sz w:val="50"/>
          <w:szCs w:val="50"/>
        </w:rPr>
        <w:t>e. Quantum Algorithms (Future and Emerging)</w:t>
      </w:r>
    </w:p>
    <w:p w14:paraId="3B5B0E33" w14:textId="77777777" w:rsidR="004D52A3" w:rsidRPr="00583754" w:rsidRDefault="00000000">
      <w:pPr>
        <w:rPr>
          <w:sz w:val="50"/>
          <w:szCs w:val="50"/>
        </w:rPr>
      </w:pPr>
      <w:r w:rsidRPr="00583754">
        <w:rPr>
          <w:sz w:val="50"/>
          <w:szCs w:val="50"/>
        </w:rPr>
        <w:t>- Characteristics:</w:t>
      </w:r>
    </w:p>
    <w:p w14:paraId="2F3C9C3C" w14:textId="77777777" w:rsidR="004D52A3" w:rsidRPr="00583754" w:rsidRDefault="00000000">
      <w:pPr>
        <w:pStyle w:val="ListBullet"/>
        <w:rPr>
          <w:sz w:val="50"/>
          <w:szCs w:val="50"/>
        </w:rPr>
      </w:pPr>
      <w:r w:rsidRPr="00583754">
        <w:rPr>
          <w:sz w:val="50"/>
          <w:szCs w:val="50"/>
        </w:rPr>
        <w:t xml:space="preserve">  - Algorithms designed for quantum computers, such as Shor's algorithm.</w:t>
      </w:r>
    </w:p>
    <w:sectPr w:rsidR="004D52A3" w:rsidRPr="005837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670112">
    <w:abstractNumId w:val="8"/>
  </w:num>
  <w:num w:numId="2" w16cid:durableId="441733342">
    <w:abstractNumId w:val="6"/>
  </w:num>
  <w:num w:numId="3" w16cid:durableId="1253514888">
    <w:abstractNumId w:val="5"/>
  </w:num>
  <w:num w:numId="4" w16cid:durableId="1114440062">
    <w:abstractNumId w:val="4"/>
  </w:num>
  <w:num w:numId="5" w16cid:durableId="2066103482">
    <w:abstractNumId w:val="7"/>
  </w:num>
  <w:num w:numId="6" w16cid:durableId="1840538941">
    <w:abstractNumId w:val="3"/>
  </w:num>
  <w:num w:numId="7" w16cid:durableId="1947418162">
    <w:abstractNumId w:val="2"/>
  </w:num>
  <w:num w:numId="8" w16cid:durableId="1056003235">
    <w:abstractNumId w:val="1"/>
  </w:num>
  <w:num w:numId="9" w16cid:durableId="169367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E7B"/>
    <w:rsid w:val="0029639D"/>
    <w:rsid w:val="00326F90"/>
    <w:rsid w:val="004D52A3"/>
    <w:rsid w:val="00583754"/>
    <w:rsid w:val="00AA1D8D"/>
    <w:rsid w:val="00B47730"/>
    <w:rsid w:val="00CB0664"/>
    <w:rsid w:val="00EE62E8"/>
    <w:rsid w:val="00FA17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3972F"/>
  <w14:defaultImageDpi w14:val="300"/>
  <w15:docId w15:val="{457FFC19-9725-4575-87BE-5140BD98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Parikshit Chakraborty</cp:lastModifiedBy>
  <cp:revision>4</cp:revision>
  <dcterms:created xsi:type="dcterms:W3CDTF">2013-12-23T23:15:00Z</dcterms:created>
  <dcterms:modified xsi:type="dcterms:W3CDTF">2025-02-25T04:27:00Z</dcterms:modified>
  <cp:category/>
</cp:coreProperties>
</file>