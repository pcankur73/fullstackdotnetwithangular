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Git vs. GitHub in Git Essentials</w:t>
      </w:r>
    </w:p>
    <w:p>
      <w:r>
        <w:t>Understanding the distinction between Git and GitHub is fundamental in Git Essentials. Here’s a concise explanation:</w:t>
      </w:r>
    </w:p>
    <w:p>
      <w:pPr>
        <w:pStyle w:val="Heading2"/>
      </w:pPr>
      <w:r>
        <w:t>Git</w:t>
      </w:r>
    </w:p>
    <w:p>
      <w:r>
        <w:t>What is it?</w:t>
      </w:r>
    </w:p>
    <w:p>
      <w:r>
        <w:t>Git is a distributed version control system (VCS). It helps developers manage and track changes to source code or any files in a project over time.</w:t>
      </w:r>
    </w:p>
    <w:p>
      <w:pPr>
        <w:pStyle w:val="ListBullet"/>
      </w:pPr>
      <w:r>
        <w:t>Key Features:</w:t>
      </w:r>
    </w:p>
    <w:p>
      <w:pPr>
        <w:pStyle w:val="ListBullet"/>
      </w:pPr>
      <w:r>
        <w:t>Local Repositories: Changes are tracked locally on your machine.</w:t>
      </w:r>
    </w:p>
    <w:p>
      <w:pPr>
        <w:pStyle w:val="ListBullet"/>
      </w:pPr>
      <w:r>
        <w:t>Branching and Merging: Enables working on multiple versions of a project simultaneously.</w:t>
      </w:r>
    </w:p>
    <w:p>
      <w:pPr>
        <w:pStyle w:val="ListBullet"/>
      </w:pPr>
      <w:r>
        <w:t>Commit History: Maintains a detailed log of all changes made to files.</w:t>
      </w:r>
    </w:p>
    <w:p>
      <w:pPr>
        <w:pStyle w:val="ListBullet"/>
      </w:pPr>
      <w:r>
        <w:t>Offline Usage: Fully operational without an internet connection.</w:t>
      </w:r>
    </w:p>
    <w:p>
      <w:pPr>
        <w:pStyle w:val="ListBullet"/>
      </w:pPr>
      <w:r>
        <w:t>Performance: Optimized for speed and efficiency.</w:t>
      </w:r>
    </w:p>
    <w:p>
      <w:r>
        <w:t>Use Case:</w:t>
      </w:r>
    </w:p>
    <w:p>
      <w:r>
        <w:t>Developers use Git to create, track, and revert changes in their codebase, ensuring collaboration and reducing the risk of losing work.</w:t>
      </w:r>
    </w:p>
    <w:p>
      <w:pPr>
        <w:pStyle w:val="Heading2"/>
      </w:pPr>
      <w:r>
        <w:t>GitHub</w:t>
      </w:r>
    </w:p>
    <w:p>
      <w:r>
        <w:t>What is it?</w:t>
      </w:r>
    </w:p>
    <w:p>
      <w:r>
        <w:t>GitHub is a cloud-based hosting platform for repositories that use Git. It provides a collaborative environment for developers to share, review, and manage Git repositories.</w:t>
      </w:r>
    </w:p>
    <w:p>
      <w:pPr>
        <w:pStyle w:val="ListBullet"/>
      </w:pPr>
      <w:r>
        <w:t>Key Features:</w:t>
      </w:r>
    </w:p>
    <w:p>
      <w:pPr>
        <w:pStyle w:val="ListBullet"/>
      </w:pPr>
      <w:r>
        <w:t>Remote Repositories: Acts as a central repository for teams to push and pull code.</w:t>
      </w:r>
    </w:p>
    <w:p>
      <w:pPr>
        <w:pStyle w:val="ListBullet"/>
      </w:pPr>
      <w:r>
        <w:t>Collaboration Tools: Features like pull requests, code reviews, and issues.</w:t>
      </w:r>
    </w:p>
    <w:p>
      <w:pPr>
        <w:pStyle w:val="ListBullet"/>
      </w:pPr>
      <w:r>
        <w:t>Integration: Connects seamlessly with CI/CD pipelines, project management tools, and other services.</w:t>
      </w:r>
    </w:p>
    <w:p>
      <w:pPr>
        <w:pStyle w:val="ListBullet"/>
      </w:pPr>
      <w:r>
        <w:t>Community and Open Source: Hosts millions of open-source projects accessible to developers worldwide.</w:t>
      </w:r>
    </w:p>
    <w:p>
      <w:pPr>
        <w:pStyle w:val="ListBullet"/>
      </w:pPr>
      <w:r>
        <w:t>Web Interface: Offers a user-friendly GUI for repository management.</w:t>
      </w:r>
    </w:p>
    <w:p>
      <w:r>
        <w:t>Use Case:</w:t>
      </w:r>
    </w:p>
    <w:p>
      <w:r>
        <w:t>Teams use GitHub to collaborate on code remotely, manage project documentation, track issues, and contribute to open-source projects.</w:t>
      </w:r>
    </w:p>
    <w:p>
      <w:pPr>
        <w:pStyle w:val="Heading2"/>
      </w:pPr>
      <w:r>
        <w:t>Comparison:</w:t>
      </w:r>
    </w:p>
    <w:tbl>
      <w:tblPr>
        <w:tblStyle w:val="TableGrid"/>
        <w:tblW w:type="auto" w:w="0"/>
        <w:tblLook w:firstColumn="1" w:firstRow="1" w:lastColumn="0" w:lastRow="0" w:noHBand="0" w:noVBand="1" w:val="04A0"/>
      </w:tblPr>
      <w:tblGrid>
        <w:gridCol w:w="2880"/>
        <w:gridCol w:w="2880"/>
        <w:gridCol w:w="2880"/>
      </w:tblGrid>
      <w:tr>
        <w:tc>
          <w:tcPr>
            <w:tcW w:type="dxa" w:w="2880"/>
          </w:tcPr>
          <w:p>
            <w:r>
              <w:t>Feature</w:t>
            </w:r>
          </w:p>
        </w:tc>
        <w:tc>
          <w:tcPr>
            <w:tcW w:type="dxa" w:w="2880"/>
          </w:tcPr>
          <w:p>
            <w:r>
              <w:t>Git</w:t>
            </w:r>
          </w:p>
        </w:tc>
        <w:tc>
          <w:tcPr>
            <w:tcW w:type="dxa" w:w="2880"/>
          </w:tcPr>
          <w:p>
            <w:r>
              <w:t>GitHub</w:t>
            </w:r>
          </w:p>
        </w:tc>
      </w:tr>
      <w:tr>
        <w:tc>
          <w:tcPr>
            <w:tcW w:type="dxa" w:w="2880"/>
          </w:tcPr>
          <w:p>
            <w:r>
              <w:t>Type</w:t>
            </w:r>
          </w:p>
        </w:tc>
        <w:tc>
          <w:tcPr>
            <w:tcW w:type="dxa" w:w="2880"/>
          </w:tcPr>
          <w:p>
            <w:r>
              <w:t>Version Control System (VCS)</w:t>
            </w:r>
          </w:p>
        </w:tc>
        <w:tc>
          <w:tcPr>
            <w:tcW w:type="dxa" w:w="2880"/>
          </w:tcPr>
          <w:p>
            <w:r>
              <w:t>Cloud-based hosting service</w:t>
            </w:r>
          </w:p>
        </w:tc>
      </w:tr>
      <w:tr>
        <w:tc>
          <w:tcPr>
            <w:tcW w:type="dxa" w:w="2880"/>
          </w:tcPr>
          <w:p>
            <w:r>
              <w:t>Functionality</w:t>
            </w:r>
          </w:p>
        </w:tc>
        <w:tc>
          <w:tcPr>
            <w:tcW w:type="dxa" w:w="2880"/>
          </w:tcPr>
          <w:p>
            <w:r>
              <w:t>Tracks changes locally</w:t>
            </w:r>
          </w:p>
        </w:tc>
        <w:tc>
          <w:tcPr>
            <w:tcW w:type="dxa" w:w="2880"/>
          </w:tcPr>
          <w:p>
            <w:r>
              <w:t>Enables collaboration online</w:t>
            </w:r>
          </w:p>
        </w:tc>
      </w:tr>
      <w:tr>
        <w:tc>
          <w:tcPr>
            <w:tcW w:type="dxa" w:w="2880"/>
          </w:tcPr>
          <w:p>
            <w:r>
              <w:t>Dependency</w:t>
            </w:r>
          </w:p>
        </w:tc>
        <w:tc>
          <w:tcPr>
            <w:tcW w:type="dxa" w:w="2880"/>
          </w:tcPr>
          <w:p>
            <w:r>
              <w:t>Can work without GitHub</w:t>
            </w:r>
          </w:p>
        </w:tc>
        <w:tc>
          <w:tcPr>
            <w:tcW w:type="dxa" w:w="2880"/>
          </w:tcPr>
          <w:p>
            <w:r>
              <w:t>Requires Git for version control</w:t>
            </w:r>
          </w:p>
        </w:tc>
      </w:tr>
      <w:tr>
        <w:tc>
          <w:tcPr>
            <w:tcW w:type="dxa" w:w="2880"/>
          </w:tcPr>
          <w:p>
            <w:r>
              <w:t>Offline Capability</w:t>
            </w:r>
          </w:p>
        </w:tc>
        <w:tc>
          <w:tcPr>
            <w:tcW w:type="dxa" w:w="2880"/>
          </w:tcPr>
          <w:p>
            <w:r>
              <w:t>Fully functional offline</w:t>
            </w:r>
          </w:p>
        </w:tc>
        <w:tc>
          <w:tcPr>
            <w:tcW w:type="dxa" w:w="2880"/>
          </w:tcPr>
          <w:p>
            <w:r>
              <w:t>Requires internet for access</w:t>
            </w:r>
          </w:p>
        </w:tc>
      </w:tr>
      <w:tr>
        <w:tc>
          <w:tcPr>
            <w:tcW w:type="dxa" w:w="2880"/>
          </w:tcPr>
          <w:p>
            <w:r>
              <w:t>Key Users</w:t>
            </w:r>
          </w:p>
        </w:tc>
        <w:tc>
          <w:tcPr>
            <w:tcW w:type="dxa" w:w="2880"/>
          </w:tcPr>
          <w:p>
            <w:r>
              <w:t>Developers working on local files</w:t>
            </w:r>
          </w:p>
        </w:tc>
        <w:tc>
          <w:tcPr>
            <w:tcW w:type="dxa" w:w="2880"/>
          </w:tcPr>
          <w:p>
            <w:r>
              <w:t>Teams collaborating on repositories</w:t>
            </w:r>
          </w:p>
        </w:tc>
      </w:tr>
    </w:tbl>
    <w:p>
      <w:pPr>
        <w:pStyle w:val="Heading2"/>
      </w:pPr>
      <w:r>
        <w:t>Summary</w:t>
      </w:r>
    </w:p>
    <w:p>
      <w:r>
        <w:t>Git is the tool for version control, while GitHub is the platform for collaboration using Git repositories. Think of Git as the engine, and GitHub as the vehicle that enables teamwork.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