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Development of the Application in SDLC + Algorithms</w:t>
      </w:r>
    </w:p>
    <w:p>
      <w:r>
        <w:t>The development of an application within the Software Development Life Cycle (SDLC) is a structured approach that ensures the delivery of high-quality software. This process is enhanced by integrating algorithms, which act as the logic behind efficient software functionality.</w:t>
      </w:r>
    </w:p>
    <w:p>
      <w:pPr>
        <w:pStyle w:val="Heading2"/>
      </w:pPr>
      <w:r>
        <w:t>Stages of SDLC and Role of Algorithms</w:t>
      </w:r>
    </w:p>
    <w:p>
      <w:pPr>
        <w:pStyle w:val="Heading3"/>
      </w:pPr>
      <w:r>
        <w:t>Planning</w:t>
      </w:r>
    </w:p>
    <w:p>
      <w:pPr>
        <w:pStyle w:val="BodyText"/>
      </w:pPr>
      <w:r>
        <w:t>Objective: Define project goals, gather requirements, and assess feasibility.</w:t>
      </w:r>
    </w:p>
    <w:p>
      <w:pPr>
        <w:pStyle w:val="BodyText"/>
      </w:pPr>
      <w:r>
        <w:t>Algorithm Role: Algorithms are not directly developed here, but understanding their requirements is crucial. Examples: Estimation algorithms for cost and time prediction.</w:t>
      </w:r>
    </w:p>
    <w:p>
      <w:pPr>
        <w:pStyle w:val="Heading3"/>
      </w:pPr>
      <w:r>
        <w:t>Requirement Analysis</w:t>
      </w:r>
    </w:p>
    <w:p>
      <w:pPr>
        <w:pStyle w:val="BodyText"/>
      </w:pPr>
      <w:r>
        <w:t>Objective: Understand the needs of stakeholders and specify functional and non-functional requirements.</w:t>
      </w:r>
    </w:p>
    <w:p>
      <w:pPr>
        <w:pStyle w:val="BodyText"/>
      </w:pPr>
      <w:r>
        <w:t>Algorithm Role: Identifying algorithmic requirements for features like sorting, searching, and data processing. Ensuring algorithms align with performance, scalability, and security requirements.</w:t>
      </w:r>
    </w:p>
    <w:p>
      <w:pPr>
        <w:pStyle w:val="Heading3"/>
      </w:pPr>
      <w:r>
        <w:t>Design</w:t>
      </w:r>
    </w:p>
    <w:p>
      <w:pPr>
        <w:pStyle w:val="BodyText"/>
      </w:pPr>
      <w:r>
        <w:t>Objective: Architect the system and choose the technologies.</w:t>
      </w:r>
    </w:p>
    <w:p>
      <w:pPr>
        <w:pStyle w:val="BodyText"/>
      </w:pPr>
      <w:r>
        <w:t>Algorithm Role: Design algorithms for core functionalities (e.g., routing in web applications, database indexing, etc.). Selecting appropriate algorithmic paradigms (e.g., divide-and-conquer, dynamic programming).</w:t>
      </w:r>
    </w:p>
    <w:p>
      <w:pPr>
        <w:pStyle w:val="Heading3"/>
      </w:pPr>
      <w:r>
        <w:t>Development (Coding)</w:t>
      </w:r>
    </w:p>
    <w:p>
      <w:pPr>
        <w:pStyle w:val="BodyText"/>
      </w:pPr>
      <w:r>
        <w:t>Objective: Translate designs into executable code.</w:t>
      </w:r>
    </w:p>
    <w:p>
      <w:pPr>
        <w:pStyle w:val="BodyText"/>
      </w:pPr>
      <w:r>
        <w:t>Algorithm Role: Implementation of algorithms using programming languages. Ensuring algorithms are optimized for time complexity (Big-O notation) and space complexity.</w:t>
      </w:r>
    </w:p>
    <w:p>
      <w:pPr>
        <w:pStyle w:val="BodyText"/>
      </w:pPr>
      <w:r>
        <w:t>Examples:</w:t>
      </w:r>
    </w:p>
    <w:p>
      <w:pPr>
        <w:pStyle w:val="BodyText"/>
      </w:pPr>
      <w:r>
        <w:t xml:space="preserve">    - Search Algorithms: Binary Search, Depth-First Search (DFS), Breadth-First Search (BFS).</w:t>
      </w:r>
    </w:p>
    <w:p>
      <w:pPr>
        <w:pStyle w:val="BodyText"/>
      </w:pPr>
      <w:r>
        <w:t xml:space="preserve">    - Sorting Algorithms: QuickSort, MergeSort, HeapSort.</w:t>
      </w:r>
    </w:p>
    <w:p>
      <w:pPr>
        <w:pStyle w:val="BodyText"/>
      </w:pPr>
      <w:r>
        <w:t xml:space="preserve">    - Optimization Algorithms: Greedy algorithms, Genetic algorithms.</w:t>
      </w:r>
    </w:p>
    <w:p>
      <w:pPr>
        <w:pStyle w:val="Heading3"/>
      </w:pPr>
      <w:r>
        <w:t>Testing</w:t>
      </w:r>
    </w:p>
    <w:p>
      <w:pPr>
        <w:pStyle w:val="BodyText"/>
      </w:pPr>
      <w:r>
        <w:t>Objective: Verify that the application meets requirements and identify bugs.</w:t>
      </w:r>
    </w:p>
    <w:p>
      <w:pPr>
        <w:pStyle w:val="BodyText"/>
      </w:pPr>
      <w:r>
        <w:t>Algorithm Role: Algorithms for test case generation and coverage analysis. Fault-detection algorithms to locate inefficiencies in implemented logic.</w:t>
      </w:r>
    </w:p>
    <w:p>
      <w:pPr>
        <w:pStyle w:val="Heading3"/>
      </w:pPr>
      <w:r>
        <w:t>Deployment</w:t>
      </w:r>
    </w:p>
    <w:p>
      <w:pPr>
        <w:pStyle w:val="BodyText"/>
      </w:pPr>
      <w:r>
        <w:t>Objective: Release the application to production.</w:t>
      </w:r>
    </w:p>
    <w:p>
      <w:pPr>
        <w:pStyle w:val="BodyText"/>
      </w:pPr>
      <w:r>
        <w:t>Algorithm Role: Deployment algorithms to automate the release process (e.g., CI/CD pipelines). Load balancing and caching algorithms for optimal performance in production.</w:t>
      </w:r>
    </w:p>
    <w:p>
      <w:pPr>
        <w:pStyle w:val="Heading3"/>
      </w:pPr>
      <w:r>
        <w:t>Maintenance</w:t>
      </w:r>
    </w:p>
    <w:p>
      <w:pPr>
        <w:pStyle w:val="BodyText"/>
      </w:pPr>
      <w:r>
        <w:t>Objective: Continuously update and fix issues post-deployment.</w:t>
      </w:r>
    </w:p>
    <w:p>
      <w:pPr>
        <w:pStyle w:val="BodyText"/>
      </w:pPr>
      <w:r>
        <w:t>Algorithm Role: Algorithms for monitoring system health and detecting anomalies. Updating and refining algorithms to meet changing requirements.</w:t>
      </w:r>
    </w:p>
    <w:p>
      <w:pPr>
        <w:pStyle w:val="Heading2"/>
      </w:pPr>
      <w:r>
        <w:t>Key Algorithms in Application Development</w:t>
      </w:r>
    </w:p>
    <w:p>
      <w:pPr>
        <w:pStyle w:val="Heading3"/>
      </w:pPr>
      <w:r>
        <w:t>Data Management</w:t>
      </w:r>
    </w:p>
    <w:p>
      <w:pPr>
        <w:pStyle w:val="BodyText"/>
      </w:pPr>
      <w:r>
        <w:t>CRUD Operations: Algorithms for Create, Read, Update, Delete in databases.</w:t>
      </w:r>
    </w:p>
    <w:p>
      <w:pPr>
        <w:pStyle w:val="BodyText"/>
      </w:pPr>
      <w:r>
        <w:t>Database Indexing: B-trees, Hash indexing.</w:t>
      </w:r>
    </w:p>
    <w:p>
      <w:pPr>
        <w:pStyle w:val="Heading3"/>
      </w:pPr>
      <w:r>
        <w:t>User Interfaces</w:t>
      </w:r>
    </w:p>
    <w:p>
      <w:pPr>
        <w:pStyle w:val="BodyText"/>
      </w:pPr>
      <w:r>
        <w:t>Rendering Algorithms: Efficient DOM manipulation for web apps.</w:t>
      </w:r>
    </w:p>
    <w:p>
      <w:pPr>
        <w:pStyle w:val="BodyText"/>
      </w:pPr>
      <w:r>
        <w:t>Event Handling: Debouncing, throttling.</w:t>
      </w:r>
    </w:p>
    <w:p>
      <w:pPr>
        <w:pStyle w:val="Heading3"/>
      </w:pPr>
      <w:r>
        <w:t>Optimization</w:t>
      </w:r>
    </w:p>
    <w:p>
      <w:pPr>
        <w:pStyle w:val="BodyText"/>
      </w:pPr>
      <w:r>
        <w:t>Pathfinding Algorithms: A*, Dijkstra for navigation systems.</w:t>
      </w:r>
    </w:p>
    <w:p>
      <w:pPr>
        <w:pStyle w:val="BodyText"/>
      </w:pPr>
      <w:r>
        <w:t>Scheduling Algorithms: Round-robin, priority scheduling.</w:t>
      </w:r>
    </w:p>
    <w:p>
      <w:pPr>
        <w:pStyle w:val="Heading3"/>
      </w:pPr>
      <w:r>
        <w:t>Security</w:t>
      </w:r>
    </w:p>
    <w:p>
      <w:pPr>
        <w:pStyle w:val="BodyText"/>
      </w:pPr>
      <w:r>
        <w:t>Encryption Algorithms: RSA, AES for secure data transmission.</w:t>
      </w:r>
    </w:p>
    <w:p>
      <w:pPr>
        <w:pStyle w:val="BodyText"/>
      </w:pPr>
      <w:r>
        <w:t>Authentication Algorithms: Hashing (SHA-256), Two-factor authentication.</w:t>
      </w:r>
    </w:p>
    <w:p>
      <w:pPr>
        <w:pStyle w:val="Heading3"/>
      </w:pPr>
      <w:r>
        <w:t>Machine Learning (if applicable)</w:t>
      </w:r>
    </w:p>
    <w:p>
      <w:pPr>
        <w:pStyle w:val="BodyText"/>
      </w:pPr>
      <w:r>
        <w:t>Training Algorithms: Gradient Descent.</w:t>
      </w:r>
    </w:p>
    <w:p>
      <w:pPr>
        <w:pStyle w:val="BodyText"/>
      </w:pPr>
      <w:r>
        <w:t>Clustering Algorithms: K-means.</w:t>
      </w:r>
    </w:p>
    <w:p>
      <w:pPr>
        <w:pStyle w:val="Heading2"/>
      </w:pPr>
      <w:r>
        <w:t>Integration of SDLC and Algorithms</w:t>
      </w:r>
    </w:p>
    <w:p>
      <w:r>
        <w:t>By combining SDLC’s structured methodology with effective algorithm design, applications can achieve:</w:t>
      </w:r>
    </w:p>
    <w:p>
      <w:r>
        <w:t xml:space="preserve"> - Scalability.</w:t>
      </w:r>
    </w:p>
    <w:p>
      <w:r>
        <w:t xml:space="preserve"> - Performance efficiency.</w:t>
      </w:r>
    </w:p>
    <w:p>
      <w:r>
        <w:t xml:space="preserve"> - Robust security.</w:t>
      </w:r>
    </w:p>
    <w:p>
      <w:r>
        <w:t xml:space="preserve"> - Maintainability.</w:t>
      </w:r>
    </w:p>
    <w:p>
      <w:r>
        <w:t>This approach ensures that applications are not only well-designed but also optimized for real-world use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