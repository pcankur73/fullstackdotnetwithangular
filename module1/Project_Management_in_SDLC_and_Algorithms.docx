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Management in SDLC + Algorithms</w:t>
      </w:r>
    </w:p>
    <w:p>
      <w:pPr>
        <w:pStyle w:val="Heading2"/>
      </w:pPr>
      <w:r>
        <w:t>Project Management in the Software Development Life Cycle (SDLC)</w:t>
      </w:r>
    </w:p>
    <w:p>
      <w:r>
        <w:t>Project Management in SDLC involves planning, executing, monitoring, and completing software development projects effectively and efficiently. It ensures that the software meets the desired requirements, is delivered on time, and stays within budget.</w:t>
      </w:r>
    </w:p>
    <w:p>
      <w:pPr>
        <w:pStyle w:val="Heading3"/>
      </w:pPr>
      <w:r>
        <w:t>Key Responsibilities in Project Management during SDLC:</w:t>
      </w:r>
    </w:p>
    <w:p>
      <w:pPr>
        <w:pStyle w:val="ListBullet"/>
      </w:pPr>
      <w:r>
        <w:t>Initiation and Planning: Define project scope, goals, and deliverables. Identify stakeholders and their requirements. Develop a project plan, timeline, and budget.</w:t>
      </w:r>
    </w:p>
    <w:p>
      <w:pPr>
        <w:pStyle w:val="ListBullet"/>
      </w:pPr>
      <w:r>
        <w:t>Requirement Analysis: Collaborate with stakeholders to gather and document functional and non-functional requirements. Create detailed specifications to guide the development team.</w:t>
      </w:r>
    </w:p>
    <w:p>
      <w:pPr>
        <w:pStyle w:val="ListBullet"/>
      </w:pPr>
      <w:r>
        <w:t>Design and Development Oversight: Ensure the design aligns with the requirements. Coordinate with the development team for task allocation and progress tracking.</w:t>
      </w:r>
    </w:p>
    <w:p>
      <w:pPr>
        <w:pStyle w:val="ListBullet"/>
      </w:pPr>
      <w:r>
        <w:t>Implementation and Execution: Monitor coding practices, development progress, and adherence to standards. Manage resources and resolve bottlenecks.</w:t>
      </w:r>
    </w:p>
    <w:p>
      <w:pPr>
        <w:pStyle w:val="ListBullet"/>
      </w:pPr>
      <w:r>
        <w:t>Testing and Quality Assurance: Facilitate rigorous testing (unit, integration, system, and acceptance testing). Address bugs and ensure product quality.</w:t>
      </w:r>
    </w:p>
    <w:p>
      <w:pPr>
        <w:pStyle w:val="ListBullet"/>
      </w:pPr>
      <w:r>
        <w:t>Deployment and Maintenance: Oversee the deployment process and ensure smooth delivery. Manage updates, enhancements, and issue resolutions post-deployment.</w:t>
      </w:r>
    </w:p>
    <w:p>
      <w:pPr>
        <w:pStyle w:val="ListBullet"/>
      </w:pPr>
      <w:r>
        <w:t>Risk Management: Identify potential risks (e.g., delays, scope changes, resource limitations). Develop mitigation strategies to keep the project on track.</w:t>
      </w:r>
    </w:p>
    <w:p>
      <w:pPr>
        <w:pStyle w:val="ListBullet"/>
      </w:pPr>
      <w:r>
        <w:t>Communication and Reporting: Regularly update stakeholders on project status, risks, and achievements. Ensure effective communication within the team.</w:t>
      </w:r>
    </w:p>
    <w:p>
      <w:pPr>
        <w:pStyle w:val="Heading2"/>
      </w:pPr>
      <w:r>
        <w:t>Algorithms in SDLC</w:t>
      </w:r>
    </w:p>
    <w:p>
      <w:r>
        <w:t>Algorithms play a critical role throughout the SDLC as they form the backbone of software solutions, enabling efficient problem-solving and process automation.</w:t>
      </w:r>
    </w:p>
    <w:p>
      <w:pPr>
        <w:pStyle w:val="Heading3"/>
      </w:pPr>
      <w:r>
        <w:t>Applications of Algorithms in SDLC:</w:t>
      </w:r>
    </w:p>
    <w:p>
      <w:pPr>
        <w:pStyle w:val="ListBullet"/>
      </w:pPr>
      <w:r>
        <w:t>Requirement Analysis: Use algorithms to analyze and validate requirements, such as dependency resolution and feasibility checks.</w:t>
      </w:r>
    </w:p>
    <w:p>
      <w:pPr>
        <w:pStyle w:val="ListBullet"/>
      </w:pPr>
      <w:r>
        <w:t>Design: Algorithm design is part of creating efficient solutions. For example: Data structure selection, design of sorting, searching, or graph traversal algorithms.</w:t>
      </w:r>
    </w:p>
    <w:p>
      <w:pPr>
        <w:pStyle w:val="ListBullet"/>
      </w:pPr>
      <w:r>
        <w:t>Development: Implement algorithms in code to perform specific tasks. Examples include sorting algorithms (Quick Sort, Merge Sort), search algorithms (Binary Search, DFS, BFS), optimization algorithms (Dynamic Programming, Greedy Algorithms), and cryptography algorithms (RSA, AES, SHA for security).</w:t>
      </w:r>
    </w:p>
    <w:p>
      <w:pPr>
        <w:pStyle w:val="ListBullet"/>
      </w:pPr>
      <w:r>
        <w:t>Testing: Algorithms ensure test case generation and automation. Examples include path coverage algorithms and random test data generation.</w:t>
      </w:r>
    </w:p>
    <w:p>
      <w:pPr>
        <w:pStyle w:val="ListBullet"/>
      </w:pPr>
      <w:r>
        <w:t>Maintenance: Optimization algorithms may be used for performance tuning and resource allocation. Algorithms are key for data migration, backup, and restoration.</w:t>
      </w:r>
    </w:p>
    <w:p>
      <w:pPr>
        <w:pStyle w:val="ListBullet"/>
      </w:pPr>
      <w:r>
        <w:t>AI and Automation: Machine Learning (ML) algorithms enhance predictive analysis and user behavior modeling. Automation tools leverage algorithms for CI/CD pipelines and regression testing.</w:t>
      </w:r>
    </w:p>
    <w:p>
      <w:pPr>
        <w:pStyle w:val="Heading2"/>
      </w:pPr>
      <w:r>
        <w:t>Role of Project Management and Algorithms Together in SDLC</w:t>
      </w:r>
    </w:p>
    <w:p>
      <w:r>
        <w:t>Project Management and algorithms work in synergy to optimize software development and delivery. Below are key aspects of their combined role:</w:t>
      </w:r>
    </w:p>
    <w:p>
      <w:pPr>
        <w:pStyle w:val="ListBullet"/>
      </w:pPr>
      <w:r>
        <w:t>Optimization of Development: Efficient algorithms reduce project timelines and resource usage.</w:t>
      </w:r>
    </w:p>
    <w:p>
      <w:pPr>
        <w:pStyle w:val="ListBullet"/>
      </w:pPr>
      <w:r>
        <w:t>Decision-Making Support: Algorithms analyze project metrics for informed decision-making.</w:t>
      </w:r>
    </w:p>
    <w:p>
      <w:pPr>
        <w:pStyle w:val="ListBullet"/>
      </w:pPr>
      <w:r>
        <w:t>Scalable Solutions: Project managers align algorithmic solutions with business scalability needs.</w:t>
      </w:r>
    </w:p>
    <w:p>
      <w:pPr>
        <w:pStyle w:val="ListBullet"/>
      </w:pPr>
      <w:r>
        <w:t>Risk Mitigation: Predictive algorithms help identify potential risks, enabling proactive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