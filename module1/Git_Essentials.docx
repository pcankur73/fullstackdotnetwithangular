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7ECCD" w14:textId="77777777" w:rsidR="00E842BB" w:rsidRPr="00DD5F3B" w:rsidRDefault="00000000">
      <w:pPr>
        <w:pStyle w:val="Heading1"/>
        <w:rPr>
          <w:sz w:val="50"/>
          <w:szCs w:val="50"/>
        </w:rPr>
      </w:pPr>
      <w:r w:rsidRPr="00DD5F3B">
        <w:rPr>
          <w:sz w:val="50"/>
          <w:szCs w:val="50"/>
        </w:rPr>
        <w:t>Git Essentials: What is Git?</w:t>
      </w:r>
    </w:p>
    <w:p w14:paraId="1FD46564" w14:textId="77777777" w:rsidR="00E842BB" w:rsidRPr="00DD5F3B" w:rsidRDefault="00000000">
      <w:pPr>
        <w:pStyle w:val="Heading2"/>
        <w:rPr>
          <w:sz w:val="50"/>
          <w:szCs w:val="50"/>
        </w:rPr>
      </w:pPr>
      <w:r w:rsidRPr="00DD5F3B">
        <w:rPr>
          <w:sz w:val="50"/>
          <w:szCs w:val="50"/>
        </w:rPr>
        <w:t>Introduction</w:t>
      </w:r>
    </w:p>
    <w:p w14:paraId="32427CE7" w14:textId="77777777" w:rsidR="00E842BB" w:rsidRPr="00DD5F3B" w:rsidRDefault="00000000">
      <w:pPr>
        <w:rPr>
          <w:sz w:val="50"/>
          <w:szCs w:val="50"/>
        </w:rPr>
      </w:pPr>
      <w:r w:rsidRPr="00DD5F3B">
        <w:rPr>
          <w:sz w:val="50"/>
          <w:szCs w:val="50"/>
        </w:rPr>
        <w:t>Git is a distributed version control system designed to handle everything from small to very large projects with speed and efficiency. It allows developers to track changes to their codebase, collaborate with others, and manage their software's version history.</w:t>
      </w:r>
    </w:p>
    <w:p w14:paraId="3BBE8003" w14:textId="77777777" w:rsidR="00E842BB" w:rsidRPr="00DD5F3B" w:rsidRDefault="00000000">
      <w:pPr>
        <w:pStyle w:val="Heading2"/>
        <w:rPr>
          <w:sz w:val="50"/>
          <w:szCs w:val="50"/>
        </w:rPr>
      </w:pPr>
      <w:r w:rsidRPr="00DD5F3B">
        <w:rPr>
          <w:sz w:val="50"/>
          <w:szCs w:val="50"/>
        </w:rPr>
        <w:t>Key Features of Git</w:t>
      </w:r>
    </w:p>
    <w:p w14:paraId="1641C19E" w14:textId="77777777" w:rsidR="00E842BB" w:rsidRPr="00DD5F3B" w:rsidRDefault="00000000">
      <w:pPr>
        <w:rPr>
          <w:sz w:val="50"/>
          <w:szCs w:val="50"/>
        </w:rPr>
      </w:pPr>
      <w:r w:rsidRPr="00DD5F3B">
        <w:rPr>
          <w:sz w:val="50"/>
          <w:szCs w:val="50"/>
        </w:rPr>
        <w:t>1. **Version Tracking**:</w:t>
      </w:r>
    </w:p>
    <w:p w14:paraId="73AD8BA8" w14:textId="77777777" w:rsidR="00E842BB" w:rsidRPr="00DD5F3B" w:rsidRDefault="00000000">
      <w:pPr>
        <w:rPr>
          <w:sz w:val="50"/>
          <w:szCs w:val="50"/>
        </w:rPr>
      </w:pPr>
      <w:r w:rsidRPr="00DD5F3B">
        <w:rPr>
          <w:sz w:val="50"/>
          <w:szCs w:val="50"/>
        </w:rPr>
        <w:t xml:space="preserve">   - Git records changes made to files in a repository over time. This allows developers to revisit, compare, and restore previous versions of their code.</w:t>
      </w:r>
    </w:p>
    <w:p w14:paraId="63D3B440" w14:textId="77777777" w:rsidR="00E842BB" w:rsidRPr="00DD5F3B" w:rsidRDefault="00000000">
      <w:pPr>
        <w:rPr>
          <w:sz w:val="50"/>
          <w:szCs w:val="50"/>
        </w:rPr>
      </w:pPr>
      <w:r w:rsidRPr="00DD5F3B">
        <w:rPr>
          <w:sz w:val="50"/>
          <w:szCs w:val="50"/>
        </w:rPr>
        <w:t>2. **Distributed System**:</w:t>
      </w:r>
    </w:p>
    <w:p w14:paraId="4BB6DDC8" w14:textId="77777777" w:rsidR="00E842BB" w:rsidRPr="00DD5F3B" w:rsidRDefault="00000000">
      <w:pPr>
        <w:rPr>
          <w:sz w:val="50"/>
          <w:szCs w:val="50"/>
        </w:rPr>
      </w:pPr>
      <w:r w:rsidRPr="00DD5F3B">
        <w:rPr>
          <w:sz w:val="50"/>
          <w:szCs w:val="50"/>
        </w:rPr>
        <w:lastRenderedPageBreak/>
        <w:t xml:space="preserve">   - Unlike centralized version control systems, Git allows each user to have a full copy of the entire repository, including its history. This makes collaboration seamless and reduces reliance on a central server.</w:t>
      </w:r>
    </w:p>
    <w:p w14:paraId="41671607" w14:textId="77777777" w:rsidR="00E842BB" w:rsidRPr="00DD5F3B" w:rsidRDefault="00000000">
      <w:pPr>
        <w:rPr>
          <w:sz w:val="50"/>
          <w:szCs w:val="50"/>
        </w:rPr>
      </w:pPr>
      <w:r w:rsidRPr="00DD5F3B">
        <w:rPr>
          <w:sz w:val="50"/>
          <w:szCs w:val="50"/>
        </w:rPr>
        <w:t>3. **Branching and Merging**:</w:t>
      </w:r>
    </w:p>
    <w:p w14:paraId="2AC4D240" w14:textId="77777777" w:rsidR="00E842BB" w:rsidRPr="00DD5F3B" w:rsidRDefault="00000000">
      <w:pPr>
        <w:rPr>
          <w:sz w:val="50"/>
          <w:szCs w:val="50"/>
        </w:rPr>
      </w:pPr>
      <w:r w:rsidRPr="00DD5F3B">
        <w:rPr>
          <w:sz w:val="50"/>
          <w:szCs w:val="50"/>
        </w:rPr>
        <w:t xml:space="preserve">   - Git's lightweight branching model enables developers to create separate branches for features, bug fixes, or experiments without affecting the main codebase. These branches can later be merged into the main branch after review.</w:t>
      </w:r>
    </w:p>
    <w:p w14:paraId="5BC2B492" w14:textId="77777777" w:rsidR="00E842BB" w:rsidRPr="00DD5F3B" w:rsidRDefault="00000000">
      <w:pPr>
        <w:rPr>
          <w:sz w:val="50"/>
          <w:szCs w:val="50"/>
        </w:rPr>
      </w:pPr>
      <w:r w:rsidRPr="00DD5F3B">
        <w:rPr>
          <w:sz w:val="50"/>
          <w:szCs w:val="50"/>
        </w:rPr>
        <w:t>4. **Collaboration and Integration**:</w:t>
      </w:r>
    </w:p>
    <w:p w14:paraId="57961E47" w14:textId="77777777" w:rsidR="00E842BB" w:rsidRPr="00DD5F3B" w:rsidRDefault="00000000">
      <w:pPr>
        <w:rPr>
          <w:sz w:val="50"/>
          <w:szCs w:val="50"/>
        </w:rPr>
      </w:pPr>
      <w:r w:rsidRPr="00DD5F3B">
        <w:rPr>
          <w:sz w:val="50"/>
          <w:szCs w:val="50"/>
        </w:rPr>
        <w:t xml:space="preserve">   - Developers can collaborate on projects by pushing changes to and pulling changes from remote </w:t>
      </w:r>
      <w:r w:rsidRPr="00DD5F3B">
        <w:rPr>
          <w:sz w:val="50"/>
          <w:szCs w:val="50"/>
        </w:rPr>
        <w:lastRenderedPageBreak/>
        <w:t>repositories (e.g., GitHub, GitLab). Git also integrates with various tools for CI/CD, code review, and project management.</w:t>
      </w:r>
    </w:p>
    <w:p w14:paraId="35147072" w14:textId="77777777" w:rsidR="00E842BB" w:rsidRPr="00DD5F3B" w:rsidRDefault="00000000">
      <w:pPr>
        <w:rPr>
          <w:sz w:val="50"/>
          <w:szCs w:val="50"/>
        </w:rPr>
      </w:pPr>
      <w:r w:rsidRPr="00DD5F3B">
        <w:rPr>
          <w:sz w:val="50"/>
          <w:szCs w:val="50"/>
        </w:rPr>
        <w:t>5. **Efficiency and Performance**:</w:t>
      </w:r>
    </w:p>
    <w:p w14:paraId="6C2A9968" w14:textId="77777777" w:rsidR="00E842BB" w:rsidRPr="00DD5F3B" w:rsidRDefault="00000000">
      <w:pPr>
        <w:rPr>
          <w:sz w:val="50"/>
          <w:szCs w:val="50"/>
        </w:rPr>
      </w:pPr>
      <w:r w:rsidRPr="00DD5F3B">
        <w:rPr>
          <w:sz w:val="50"/>
          <w:szCs w:val="50"/>
        </w:rPr>
        <w:t xml:space="preserve">   - Git is optimized for speed, especially for operations like branching, merging, and committing.</w:t>
      </w:r>
    </w:p>
    <w:p w14:paraId="394C1C60" w14:textId="77777777" w:rsidR="00E842BB" w:rsidRPr="00DD5F3B" w:rsidRDefault="00000000">
      <w:pPr>
        <w:rPr>
          <w:sz w:val="50"/>
          <w:szCs w:val="50"/>
        </w:rPr>
      </w:pPr>
      <w:r w:rsidRPr="00DD5F3B">
        <w:rPr>
          <w:sz w:val="50"/>
          <w:szCs w:val="50"/>
        </w:rPr>
        <w:t>6. **Data Integrity**:</w:t>
      </w:r>
    </w:p>
    <w:p w14:paraId="37E95070" w14:textId="77777777" w:rsidR="00E842BB" w:rsidRPr="00DD5F3B" w:rsidRDefault="00000000">
      <w:pPr>
        <w:rPr>
          <w:sz w:val="50"/>
          <w:szCs w:val="50"/>
        </w:rPr>
      </w:pPr>
      <w:r w:rsidRPr="00DD5F3B">
        <w:rPr>
          <w:sz w:val="50"/>
          <w:szCs w:val="50"/>
        </w:rPr>
        <w:t xml:space="preserve">   - Every file, change, and commit </w:t>
      </w:r>
      <w:proofErr w:type="gramStart"/>
      <w:r w:rsidRPr="00DD5F3B">
        <w:rPr>
          <w:sz w:val="50"/>
          <w:szCs w:val="50"/>
        </w:rPr>
        <w:t>is</w:t>
      </w:r>
      <w:proofErr w:type="gramEnd"/>
      <w:r w:rsidRPr="00DD5F3B">
        <w:rPr>
          <w:sz w:val="50"/>
          <w:szCs w:val="50"/>
        </w:rPr>
        <w:t xml:space="preserve"> stored with a checksum using a SHA-1 hash, ensuring data integrity.</w:t>
      </w:r>
    </w:p>
    <w:p w14:paraId="0CBFB00F" w14:textId="77777777" w:rsidR="00E842BB" w:rsidRPr="00DD5F3B" w:rsidRDefault="00000000">
      <w:pPr>
        <w:pStyle w:val="Heading2"/>
        <w:rPr>
          <w:sz w:val="50"/>
          <w:szCs w:val="50"/>
        </w:rPr>
      </w:pPr>
      <w:r w:rsidRPr="00DD5F3B">
        <w:rPr>
          <w:sz w:val="50"/>
          <w:szCs w:val="50"/>
        </w:rPr>
        <w:t>Common Git Commands</w:t>
      </w:r>
    </w:p>
    <w:p w14:paraId="30D1DAFC" w14:textId="77777777" w:rsidR="00E842BB" w:rsidRPr="00DD5F3B" w:rsidRDefault="00000000">
      <w:pPr>
        <w:rPr>
          <w:sz w:val="50"/>
          <w:szCs w:val="50"/>
        </w:rPr>
      </w:pPr>
      <w:r w:rsidRPr="00DD5F3B">
        <w:rPr>
          <w:sz w:val="50"/>
          <w:szCs w:val="50"/>
        </w:rPr>
        <w:t>Here are some commonly used Git commands:</w:t>
      </w:r>
    </w:p>
    <w:p w14:paraId="7DCABD79" w14:textId="77777777" w:rsidR="00E842BB" w:rsidRPr="00DD5F3B" w:rsidRDefault="00000000">
      <w:pPr>
        <w:rPr>
          <w:sz w:val="50"/>
          <w:szCs w:val="50"/>
        </w:rPr>
      </w:pPr>
      <w:r w:rsidRPr="00DD5F3B">
        <w:rPr>
          <w:sz w:val="50"/>
          <w:szCs w:val="50"/>
        </w:rPr>
        <w:t>• **git init**: Initializes a new Git repository.</w:t>
      </w:r>
    </w:p>
    <w:p w14:paraId="65D3D98B" w14:textId="77777777" w:rsidR="00E842BB" w:rsidRPr="00DD5F3B" w:rsidRDefault="00000000">
      <w:pPr>
        <w:rPr>
          <w:sz w:val="50"/>
          <w:szCs w:val="50"/>
        </w:rPr>
      </w:pPr>
      <w:r w:rsidRPr="00DD5F3B">
        <w:rPr>
          <w:sz w:val="50"/>
          <w:szCs w:val="50"/>
        </w:rPr>
        <w:lastRenderedPageBreak/>
        <w:t>• **git clone**: Clones an existing repository to your local system.</w:t>
      </w:r>
    </w:p>
    <w:p w14:paraId="0B4D9CD0" w14:textId="77777777" w:rsidR="00E842BB" w:rsidRPr="00DD5F3B" w:rsidRDefault="00000000">
      <w:pPr>
        <w:rPr>
          <w:sz w:val="50"/>
          <w:szCs w:val="50"/>
        </w:rPr>
      </w:pPr>
      <w:r w:rsidRPr="00DD5F3B">
        <w:rPr>
          <w:sz w:val="50"/>
          <w:szCs w:val="50"/>
        </w:rPr>
        <w:t>• **git status**: Shows the status of your working directory.</w:t>
      </w:r>
    </w:p>
    <w:p w14:paraId="3B859FF2" w14:textId="77777777" w:rsidR="00E842BB" w:rsidRPr="00DD5F3B" w:rsidRDefault="00000000">
      <w:pPr>
        <w:rPr>
          <w:sz w:val="50"/>
          <w:szCs w:val="50"/>
        </w:rPr>
      </w:pPr>
      <w:r w:rsidRPr="00DD5F3B">
        <w:rPr>
          <w:sz w:val="50"/>
          <w:szCs w:val="50"/>
        </w:rPr>
        <w:t>• **git add**: Stages changes to be committed.</w:t>
      </w:r>
    </w:p>
    <w:p w14:paraId="1055CC3A" w14:textId="77777777" w:rsidR="00E842BB" w:rsidRPr="00DD5F3B" w:rsidRDefault="00000000">
      <w:pPr>
        <w:rPr>
          <w:sz w:val="50"/>
          <w:szCs w:val="50"/>
        </w:rPr>
      </w:pPr>
      <w:r w:rsidRPr="00DD5F3B">
        <w:rPr>
          <w:sz w:val="50"/>
          <w:szCs w:val="50"/>
        </w:rPr>
        <w:t>• **git commit**: Records staged changes into the repository.</w:t>
      </w:r>
    </w:p>
    <w:p w14:paraId="46888138" w14:textId="77777777" w:rsidR="00E842BB" w:rsidRPr="00DD5F3B" w:rsidRDefault="00000000">
      <w:pPr>
        <w:rPr>
          <w:sz w:val="50"/>
          <w:szCs w:val="50"/>
        </w:rPr>
      </w:pPr>
      <w:r w:rsidRPr="00DD5F3B">
        <w:rPr>
          <w:sz w:val="50"/>
          <w:szCs w:val="50"/>
        </w:rPr>
        <w:t>• **git pull**: Fetches and integrates changes from a remote repository.</w:t>
      </w:r>
    </w:p>
    <w:p w14:paraId="7DD22B5D" w14:textId="77777777" w:rsidR="00E842BB" w:rsidRPr="00DD5F3B" w:rsidRDefault="00000000">
      <w:pPr>
        <w:rPr>
          <w:sz w:val="50"/>
          <w:szCs w:val="50"/>
        </w:rPr>
      </w:pPr>
      <w:r w:rsidRPr="00DD5F3B">
        <w:rPr>
          <w:sz w:val="50"/>
          <w:szCs w:val="50"/>
        </w:rPr>
        <w:t>• **git push**: Uploads local changes to a remote repository.</w:t>
      </w:r>
    </w:p>
    <w:p w14:paraId="02D68FD1" w14:textId="77777777" w:rsidR="00E842BB" w:rsidRPr="00DD5F3B" w:rsidRDefault="00000000">
      <w:pPr>
        <w:pStyle w:val="Heading2"/>
        <w:rPr>
          <w:sz w:val="50"/>
          <w:szCs w:val="50"/>
        </w:rPr>
      </w:pPr>
      <w:r w:rsidRPr="00DD5F3B">
        <w:rPr>
          <w:sz w:val="50"/>
          <w:szCs w:val="50"/>
        </w:rPr>
        <w:t>Conclusion</w:t>
      </w:r>
    </w:p>
    <w:p w14:paraId="7C57F04E" w14:textId="77777777" w:rsidR="00E842BB" w:rsidRPr="00DD5F3B" w:rsidRDefault="00000000">
      <w:pPr>
        <w:rPr>
          <w:sz w:val="50"/>
          <w:szCs w:val="50"/>
        </w:rPr>
      </w:pPr>
      <w:r w:rsidRPr="00DD5F3B">
        <w:rPr>
          <w:sz w:val="50"/>
          <w:szCs w:val="50"/>
        </w:rPr>
        <w:t xml:space="preserve">Git is an essential tool in modern software development, widely used for version control and collaboration in teams. Its flexibility and robustness </w:t>
      </w:r>
      <w:r w:rsidRPr="00DD5F3B">
        <w:rPr>
          <w:sz w:val="50"/>
          <w:szCs w:val="50"/>
        </w:rPr>
        <w:lastRenderedPageBreak/>
        <w:t>make it a standard choice for developers worldwide.</w:t>
      </w:r>
    </w:p>
    <w:sectPr w:rsidR="00E842BB" w:rsidRPr="00DD5F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2644352">
    <w:abstractNumId w:val="8"/>
  </w:num>
  <w:num w:numId="2" w16cid:durableId="1965772262">
    <w:abstractNumId w:val="6"/>
  </w:num>
  <w:num w:numId="3" w16cid:durableId="423380891">
    <w:abstractNumId w:val="5"/>
  </w:num>
  <w:num w:numId="4" w16cid:durableId="1119489542">
    <w:abstractNumId w:val="4"/>
  </w:num>
  <w:num w:numId="5" w16cid:durableId="542837915">
    <w:abstractNumId w:val="7"/>
  </w:num>
  <w:num w:numId="6" w16cid:durableId="1139226477">
    <w:abstractNumId w:val="3"/>
  </w:num>
  <w:num w:numId="7" w16cid:durableId="600724322">
    <w:abstractNumId w:val="2"/>
  </w:num>
  <w:num w:numId="8" w16cid:durableId="692650661">
    <w:abstractNumId w:val="1"/>
  </w:num>
  <w:num w:numId="9" w16cid:durableId="11745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D5F3B"/>
    <w:rsid w:val="00E67B9E"/>
    <w:rsid w:val="00E842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41642"/>
  <w14:defaultImageDpi w14:val="300"/>
  <w15:docId w15:val="{5E1DA416-1A99-4A41-AE3F-DE22FB48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Parikshit Chakraborty</cp:lastModifiedBy>
  <cp:revision>2</cp:revision>
  <dcterms:created xsi:type="dcterms:W3CDTF">2013-12-23T23:15:00Z</dcterms:created>
  <dcterms:modified xsi:type="dcterms:W3CDTF">2025-02-25T11:43:00Z</dcterms:modified>
  <cp:category/>
</cp:coreProperties>
</file>