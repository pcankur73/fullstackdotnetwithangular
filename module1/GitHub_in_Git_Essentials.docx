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85FA" w14:textId="77777777" w:rsidR="0031024D" w:rsidRPr="00C91FB6" w:rsidRDefault="00000000">
      <w:pPr>
        <w:pStyle w:val="Heading1"/>
        <w:rPr>
          <w:sz w:val="50"/>
          <w:szCs w:val="50"/>
        </w:rPr>
      </w:pPr>
      <w:r w:rsidRPr="00C91FB6">
        <w:rPr>
          <w:sz w:val="50"/>
          <w:szCs w:val="50"/>
        </w:rPr>
        <w:t>GitHub in Git Essentials</w:t>
      </w:r>
    </w:p>
    <w:p w14:paraId="43F99D63" w14:textId="77777777" w:rsidR="0031024D" w:rsidRPr="00C91FB6" w:rsidRDefault="00000000">
      <w:pPr>
        <w:rPr>
          <w:sz w:val="50"/>
          <w:szCs w:val="50"/>
        </w:rPr>
      </w:pPr>
      <w:r w:rsidRPr="00C91FB6">
        <w:rPr>
          <w:sz w:val="50"/>
          <w:szCs w:val="50"/>
        </w:rPr>
        <w:t>In the context of Git Essentials, GitHub is a cloud-based platform for hosting and managing Git repositories. It extends the functionality of Git by providing additional collaboration and project management features.</w:t>
      </w:r>
    </w:p>
    <w:p w14:paraId="5A17C970" w14:textId="77777777" w:rsidR="0031024D" w:rsidRPr="00C91FB6" w:rsidRDefault="00000000">
      <w:pPr>
        <w:pStyle w:val="Heading2"/>
        <w:rPr>
          <w:sz w:val="50"/>
          <w:szCs w:val="50"/>
        </w:rPr>
      </w:pPr>
      <w:r w:rsidRPr="00C91FB6">
        <w:rPr>
          <w:sz w:val="50"/>
          <w:szCs w:val="50"/>
        </w:rPr>
        <w:t>Key Features of GitHub in Git Essentials</w:t>
      </w:r>
    </w:p>
    <w:p w14:paraId="5D97ABCC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Repository Hosting: GitHub allows you to store your Git repositories online, making them accessible to team members and collaborators from anywhere.</w:t>
      </w:r>
    </w:p>
    <w:p w14:paraId="1EA69058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Version Control: It integrates seamlessly with Git, enabling users to track changes, manage branches, and merge code efficiently.</w:t>
      </w:r>
    </w:p>
    <w:p w14:paraId="76FC54A2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lastRenderedPageBreak/>
        <w:t>Collaboration Tools: GitHub provides tools like pull requests, code reviews, and issue tracking to streamline teamwork.</w:t>
      </w:r>
    </w:p>
    <w:p w14:paraId="4947D4CB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Access Control: You can make repositories public or private and control who has access to view or contribute to your projects.</w:t>
      </w:r>
    </w:p>
    <w:p w14:paraId="63BB5905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Continuous Integration and Deployment (CI/CD): GitHub Actions allows you to automate testing, building, and deployment processes.</w:t>
      </w:r>
    </w:p>
    <w:p w14:paraId="2552F686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Documentation and Project Management:</w:t>
      </w:r>
    </w:p>
    <w:p w14:paraId="7AC8471F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- README Files: Use README files to provide an overview of your project.</w:t>
      </w:r>
    </w:p>
    <w:p w14:paraId="705D654C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- Wikis: Add detailed documentation.</w:t>
      </w:r>
    </w:p>
    <w:p w14:paraId="4A040A52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- Project Boards: Organize and track progress using Kanban-style boards.</w:t>
      </w:r>
    </w:p>
    <w:p w14:paraId="180CD36B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lastRenderedPageBreak/>
        <w:t>Community and Networking: GitHub fosters a strong developer community where users can follow other developers, star repositories, and contribute to open-source projects.</w:t>
      </w:r>
    </w:p>
    <w:p w14:paraId="3F176B5D" w14:textId="77777777" w:rsidR="0031024D" w:rsidRPr="00C91FB6" w:rsidRDefault="00000000">
      <w:pPr>
        <w:pStyle w:val="Heading2"/>
        <w:rPr>
          <w:sz w:val="50"/>
          <w:szCs w:val="50"/>
        </w:rPr>
      </w:pPr>
      <w:r w:rsidRPr="00C91FB6">
        <w:rPr>
          <w:sz w:val="50"/>
          <w:szCs w:val="50"/>
        </w:rPr>
        <w:t>Why Learn GitHub in Git Essentials?</w:t>
      </w:r>
    </w:p>
    <w:p w14:paraId="007EB12C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Collaboration: Essential for working in teams on software development projects.</w:t>
      </w:r>
    </w:p>
    <w:p w14:paraId="175F850E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Portfolio Building: Host and showcase your projects for potential employers or collaborators.</w:t>
      </w:r>
    </w:p>
    <w:p w14:paraId="46803A09" w14:textId="77777777" w:rsidR="0031024D" w:rsidRPr="00C91FB6" w:rsidRDefault="00000000">
      <w:pPr>
        <w:pStyle w:val="ListBullet"/>
        <w:rPr>
          <w:sz w:val="50"/>
          <w:szCs w:val="50"/>
        </w:rPr>
      </w:pPr>
      <w:proofErr w:type="gramStart"/>
      <w:r w:rsidRPr="00C91FB6">
        <w:rPr>
          <w:sz w:val="50"/>
          <w:szCs w:val="50"/>
        </w:rPr>
        <w:t>Open Source</w:t>
      </w:r>
      <w:proofErr w:type="gramEnd"/>
      <w:r w:rsidRPr="00C91FB6">
        <w:rPr>
          <w:sz w:val="50"/>
          <w:szCs w:val="50"/>
        </w:rPr>
        <w:t xml:space="preserve"> Contributions: Contribute to and learn from open-source projects.</w:t>
      </w:r>
    </w:p>
    <w:p w14:paraId="403F4958" w14:textId="77777777" w:rsidR="0031024D" w:rsidRPr="00C91FB6" w:rsidRDefault="00000000">
      <w:pPr>
        <w:pStyle w:val="ListBullet"/>
        <w:rPr>
          <w:sz w:val="50"/>
          <w:szCs w:val="50"/>
        </w:rPr>
      </w:pPr>
      <w:r w:rsidRPr="00C91FB6">
        <w:rPr>
          <w:sz w:val="50"/>
          <w:szCs w:val="50"/>
        </w:rPr>
        <w:t>Industry Standard: Widely adopted in professional software development workflows.</w:t>
      </w:r>
    </w:p>
    <w:sectPr w:rsidR="0031024D" w:rsidRPr="00C91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588065">
    <w:abstractNumId w:val="8"/>
  </w:num>
  <w:num w:numId="2" w16cid:durableId="2080638146">
    <w:abstractNumId w:val="6"/>
  </w:num>
  <w:num w:numId="3" w16cid:durableId="122234501">
    <w:abstractNumId w:val="5"/>
  </w:num>
  <w:num w:numId="4" w16cid:durableId="402030084">
    <w:abstractNumId w:val="4"/>
  </w:num>
  <w:num w:numId="5" w16cid:durableId="1444425088">
    <w:abstractNumId w:val="7"/>
  </w:num>
  <w:num w:numId="6" w16cid:durableId="1827553596">
    <w:abstractNumId w:val="3"/>
  </w:num>
  <w:num w:numId="7" w16cid:durableId="1659337289">
    <w:abstractNumId w:val="2"/>
  </w:num>
  <w:num w:numId="8" w16cid:durableId="1217475955">
    <w:abstractNumId w:val="1"/>
  </w:num>
  <w:num w:numId="9" w16cid:durableId="87465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24D"/>
    <w:rsid w:val="00326F90"/>
    <w:rsid w:val="00774641"/>
    <w:rsid w:val="00AA1D8D"/>
    <w:rsid w:val="00B47730"/>
    <w:rsid w:val="00C91F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35EF5"/>
  <w14:defaultImageDpi w14:val="300"/>
  <w15:docId w15:val="{A17123A4-CA0C-4EEB-BF5E-6E1B7B9C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2</cp:revision>
  <dcterms:created xsi:type="dcterms:W3CDTF">2013-12-23T23:15:00Z</dcterms:created>
  <dcterms:modified xsi:type="dcterms:W3CDTF">2025-02-25T12:03:00Z</dcterms:modified>
  <cp:category/>
</cp:coreProperties>
</file>