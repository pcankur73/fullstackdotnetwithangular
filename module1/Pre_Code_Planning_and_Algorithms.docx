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Pre-Code Planning in SDLC and Algorithms</w:t>
      </w:r>
    </w:p>
    <w:p>
      <w:pPr>
        <w:pStyle w:val="Heading2"/>
      </w:pPr>
      <w:r>
        <w:t>Pre-Code Planning in SDLC</w:t>
      </w:r>
    </w:p>
    <w:p>
      <w:r>
        <w:t>Pre-code planning is a critical stage in the Software Development Life Cycle (SDLC) where the foundation of the software project is laid before writing any code. It involves various preparatory steps to ensure that the development process is efficient and aligned with business goals.</w:t>
      </w:r>
    </w:p>
    <w:p>
      <w:pPr>
        <w:pStyle w:val="Heading3"/>
      </w:pPr>
      <w:r>
        <w:t>Key Elements of Pre-Code Planning</w:t>
      </w:r>
    </w:p>
    <w:p>
      <w:pPr>
        <w:pStyle w:val="ListBullet"/>
      </w:pPr>
      <w:r>
        <w:t>- Requirement Analysis: Gathering and documenting the functional and non-functional requirements of the system. Engaging with stakeholders to understand the business needs and defining the scope of the project to avoid scope creep.</w:t>
      </w:r>
    </w:p>
    <w:p>
      <w:pPr>
        <w:pStyle w:val="ListBullet"/>
      </w:pPr>
      <w:r>
        <w:t>- Feasibility Study: Assessing technical, financial, and operational feasibility. Identifying potential risks and their mitigation strategies.</w:t>
      </w:r>
    </w:p>
    <w:p>
      <w:pPr>
        <w:pStyle w:val="ListBullet"/>
      </w:pPr>
      <w:r>
        <w:t>- System Design: High-level design includes defining system architecture, modules, and their interactions, while low-level design specifies algorithms, data structures, and workflows.</w:t>
      </w:r>
    </w:p>
    <w:p>
      <w:pPr>
        <w:pStyle w:val="ListBullet"/>
      </w:pPr>
      <w:r>
        <w:t>- Project Planning: Creating a roadmap with timelines and milestones, allocating resources, and establishing communication protocols and development methodologies (e.g., Agile, Waterfall).</w:t>
      </w:r>
    </w:p>
    <w:p>
      <w:pPr>
        <w:pStyle w:val="ListBullet"/>
      </w:pPr>
      <w:r>
        <w:t>- Prototyping: Developing a small-scale version of the system to validate requirements and gather user feedback.</w:t>
      </w:r>
    </w:p>
    <w:p>
      <w:pPr>
        <w:pStyle w:val="ListBullet"/>
      </w:pPr>
      <w:r>
        <w:t>- Algorithm Design: Designing step-by-step procedures to solve specific problems within the system while ensuring efficiency in terms of time and space complexity.</w:t>
      </w:r>
    </w:p>
    <w:p>
      <w:pPr>
        <w:pStyle w:val="ListBullet"/>
      </w:pPr>
      <w:r>
        <w:t>- Tool Selection: Choosing programming languages, frameworks, databases, and other tools suitable for the project.</w:t>
      </w:r>
    </w:p>
    <w:p>
      <w:pPr>
        <w:pStyle w:val="ListBullet"/>
      </w:pPr>
      <w:r>
        <w:t>- Risk Analysis: Identifying potential project risks (technical, managerial, etc.) and formulating a risk management plan.</w:t>
      </w:r>
    </w:p>
    <w:p>
      <w:pPr>
        <w:pStyle w:val="Heading2"/>
      </w:pPr>
      <w:r>
        <w:t>Algorithms in Pre-Code Planning</w:t>
      </w:r>
    </w:p>
    <w:p>
      <w:r>
        <w:t>An algorithm is a finite set of instructions or a procedure to solve a problem or perform a task systematically.</w:t>
      </w:r>
    </w:p>
    <w:p>
      <w:pPr>
        <w:pStyle w:val="Heading3"/>
      </w:pPr>
      <w:r>
        <w:t>Role of Algorithms in Pre-Code Planning</w:t>
      </w:r>
    </w:p>
    <w:p>
      <w:pPr>
        <w:pStyle w:val="ListBullet"/>
      </w:pPr>
      <w:r>
        <w:t>- Defining Logic: Algorithms help in outlining the logical steps needed to achieve specific functionalities in the system.</w:t>
      </w:r>
    </w:p>
    <w:p>
      <w:pPr>
        <w:pStyle w:val="ListBullet"/>
      </w:pPr>
      <w:r>
        <w:t>- Problem Solving: Breaking down complex problems into smaller, manageable tasks.</w:t>
      </w:r>
    </w:p>
    <w:p>
      <w:pPr>
        <w:pStyle w:val="ListBullet"/>
      </w:pPr>
      <w:r>
        <w:t>- Optimization: Designing algorithms to achieve optimal performance for tasks like data processing, search, and sorting.</w:t>
      </w:r>
    </w:p>
    <w:p>
      <w:pPr>
        <w:pStyle w:val="ListBullet"/>
      </w:pPr>
      <w:r>
        <w:t>- Simulation and Validation: Algorithms can be simulated during pre-code stages to validate the approach and ensure correctness.</w:t>
      </w:r>
    </w:p>
    <w:p>
      <w:pPr>
        <w:pStyle w:val="Heading3"/>
      </w:pPr>
      <w:r>
        <w:t>Characteristics of a Good Algorithm</w:t>
      </w:r>
    </w:p>
    <w:p>
      <w:pPr>
        <w:pStyle w:val="ListBullet"/>
      </w:pPr>
      <w:r>
        <w:t>- Input: Clearly defined inputs.</w:t>
      </w:r>
    </w:p>
    <w:p>
      <w:pPr>
        <w:pStyle w:val="ListBullet"/>
      </w:pPr>
      <w:r>
        <w:t>- Output: Expected outcomes for the given inputs.</w:t>
      </w:r>
    </w:p>
    <w:p>
      <w:pPr>
        <w:pStyle w:val="ListBullet"/>
      </w:pPr>
      <w:r>
        <w:t>- Finiteness: The algorithm must terminate after a finite number of steps.</w:t>
      </w:r>
    </w:p>
    <w:p>
      <w:pPr>
        <w:pStyle w:val="ListBullet"/>
      </w:pPr>
      <w:r>
        <w:t>- Definiteness: Each step should be precisely defined.</w:t>
      </w:r>
    </w:p>
    <w:p>
      <w:pPr>
        <w:pStyle w:val="ListBullet"/>
      </w:pPr>
      <w:r>
        <w:t>- Efficiency: The algorithm should be time and space-efficient.</w:t>
      </w:r>
    </w:p>
    <w:p>
      <w:pPr>
        <w:pStyle w:val="Heading3"/>
      </w:pPr>
      <w:r>
        <w:t>Example: Algorithm Design in Pre-Code Planning</w:t>
      </w:r>
    </w:p>
    <w:p>
      <w:r>
        <w:t>Problem: Finding the largest number in a list.</w:t>
      </w:r>
    </w:p>
    <w:p>
      <w:r>
        <w:t>Algorithm:</w:t>
      </w:r>
    </w:p>
    <w:p>
      <w:pPr>
        <w:pStyle w:val="ListNumber"/>
      </w:pPr>
      <w:r>
        <w:t>- Start.</w:t>
      </w:r>
    </w:p>
    <w:p>
      <w:pPr>
        <w:pStyle w:val="ListNumber"/>
      </w:pPr>
      <w:r>
        <w:t>- Initialize max as the first element of the list.</w:t>
      </w:r>
    </w:p>
    <w:p>
      <w:pPr>
        <w:pStyle w:val="ListNumber"/>
      </w:pPr>
      <w:r>
        <w:t>- Traverse through the list: If the current element is greater than max, update max.</w:t>
      </w:r>
    </w:p>
    <w:p>
      <w:pPr>
        <w:pStyle w:val="ListNumber"/>
      </w:pPr>
      <w:r>
        <w:t>- Return max as the largest number.</w:t>
      </w:r>
    </w:p>
    <w:p>
      <w:pPr>
        <w:pStyle w:val="ListNumber"/>
      </w:pPr>
      <w:r>
        <w:t>- Stop.</w:t>
      </w:r>
    </w:p>
    <w:p>
      <w:pPr>
        <w:pStyle w:val="Heading2"/>
      </w:pPr>
      <w:r>
        <w:t>Importance of Pre-Code Planning</w:t>
      </w:r>
    </w:p>
    <w:p>
      <w:r>
        <w:t>Pre-code planning ensures that the development process is well-structured, reducing risks, saving time, and delivering software that meets user expectations. Algorithms play a vital role by providing the logical backbone for system functionalities, ensuring clarity and efficiency before coding begins.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