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and GitHub Hands-On Exercises</w:t>
      </w:r>
    </w:p>
    <w:p>
      <w:pPr>
        <w:pStyle w:val="Heading2"/>
      </w:pPr>
      <w:r>
        <w:t>What is Git?</w:t>
      </w:r>
    </w:p>
    <w:p>
      <w:r>
        <w:t>Exercise: Define Git and list three benefits of using it.</w:t>
        <w:br/>
        <w:br/>
        <w:t>Solution:</w:t>
        <w:br/>
        <w:t>Git is a distributed version control system that allows multiple developers to collaborate on a project.</w:t>
        <w:br/>
        <w:br/>
        <w:t>Benefits:</w:t>
        <w:br/>
        <w:t>1. Tracks changes in the code.</w:t>
        <w:br/>
        <w:t>2. Enables collaboration with others.</w:t>
        <w:br/>
        <w:t>3. Allows branching and merging for parallel development.</w:t>
        <w:br/>
      </w:r>
    </w:p>
    <w:p>
      <w:pPr>
        <w:pStyle w:val="Heading2"/>
      </w:pPr>
      <w:r>
        <w:t>Install Git on Windows</w:t>
      </w:r>
    </w:p>
    <w:p>
      <w:r>
        <w:t>Exercise: Install Git on your Windows system.</w:t>
        <w:br/>
        <w:br/>
        <w:t>Solution:</w:t>
        <w:br/>
        <w:t>1. Go to [Git's official website](https://git-scm.com).</w:t>
        <w:br/>
        <w:t>2. Download the installer for Windows.</w:t>
        <w:br/>
        <w:t>3. Run the installer and follow the setup instructions, selecting appropriate options.</w:t>
        <w:br/>
        <w:t>4. Verify the installation using the command:</w:t>
        <w:br/>
        <w:t xml:space="preserve">   git --version</w:t>
        <w:br/>
      </w:r>
    </w:p>
    <w:p>
      <w:pPr>
        <w:pStyle w:val="Heading2"/>
      </w:pPr>
      <w:r>
        <w:t>What is GitHub?</w:t>
      </w:r>
    </w:p>
    <w:p>
      <w:r>
        <w:t>Exercise: Create a GitHub account and explore its interface.</w:t>
        <w:br/>
        <w:br/>
        <w:t>Solution:</w:t>
        <w:br/>
        <w:t>1. Visit [GitHub](https://github.com) and sign up for a free account.</w:t>
        <w:br/>
        <w:t>2. Explore key features like repositories, pull requests, issues, and GitHub Actions.</w:t>
        <w:br/>
      </w:r>
    </w:p>
    <w:p>
      <w:pPr>
        <w:pStyle w:val="Heading2"/>
      </w:pPr>
      <w:r>
        <w:t>Git vs. GitHub</w:t>
      </w:r>
    </w:p>
    <w:p>
      <w:r>
        <w:t>Exercise: Differentiate Git and GitHub with examples.</w:t>
        <w:br/>
        <w:br/>
        <w:t>Solution:</w:t>
        <w:br/>
        <w:t>Git: A version control system for tracking changes. Example:</w:t>
        <w:br/>
        <w:t xml:space="preserve">   git init</w:t>
        <w:br/>
        <w:br/>
        <w:t>GitHub: A hosting service for Git repositories. Example: Hosting a repository and sharing code.</w:t>
        <w:br/>
      </w:r>
    </w:p>
    <w:p>
      <w:pPr>
        <w:pStyle w:val="Heading2"/>
      </w:pPr>
      <w:r>
        <w:t>What is GitLab?</w:t>
      </w:r>
    </w:p>
    <w:p>
      <w:r>
        <w:t>Exercise: Sign up on GitLab and create your first project.</w:t>
        <w:br/>
        <w:br/>
        <w:t>Solution:</w:t>
        <w:br/>
        <w:t>1. Go to [GitLab](https://gitlab.com).</w:t>
        <w:br/>
        <w:t>2. Sign up and verify your email.</w:t>
        <w:br/>
        <w:t>3. Create a new project using the web interface.</w:t>
        <w:br/>
        <w:t>4. Clone it using:</w:t>
        <w:br/>
        <w:t xml:space="preserve">   git clone &lt;your-repo-URL&gt;</w:t>
        <w:br/>
      </w:r>
    </w:p>
    <w:p>
      <w:pPr>
        <w:pStyle w:val="Heading2"/>
      </w:pPr>
      <w:r>
        <w:t>Git Initialization</w:t>
      </w:r>
    </w:p>
    <w:p>
      <w:r>
        <w:t>Exercise: Initialize a Git repository locally.</w:t>
        <w:br/>
        <w:br/>
        <w:t>Solution:</w:t>
        <w:br/>
        <w:t xml:space="preserve">   mkdir my-project</w:t>
        <w:br/>
        <w:t xml:space="preserve">   cd my-project</w:t>
        <w:br/>
        <w:t xml:space="preserve">   git init</w:t>
        <w:br/>
      </w:r>
    </w:p>
    <w:p>
      <w:pPr>
        <w:pStyle w:val="Heading2"/>
      </w:pPr>
      <w:r>
        <w:t>Git Status</w:t>
      </w:r>
    </w:p>
    <w:p>
      <w:r>
        <w:t>Exercise: Check the status of your Git repository.</w:t>
        <w:br/>
        <w:br/>
        <w:t>Solution:</w:t>
        <w:br/>
        <w:t xml:space="preserve">   git status</w:t>
        <w:br/>
      </w:r>
    </w:p>
    <w:p>
      <w:pPr>
        <w:pStyle w:val="Heading2"/>
      </w:pPr>
      <w:r>
        <w:t>Git Add</w:t>
      </w:r>
    </w:p>
    <w:p>
      <w:r>
        <w:t>Exercise: Add a file to the staging area.</w:t>
        <w:br/>
        <w:br/>
        <w:t>Solution:</w:t>
        <w:br/>
        <w:t xml:space="preserve">   echo "Hello, Git!" &gt; file.txt</w:t>
        <w:br/>
        <w:t xml:space="preserve">   git add file.txt</w:t>
        <w:br/>
        <w:t xml:space="preserve">   git status</w:t>
        <w:br/>
      </w:r>
    </w:p>
    <w:p>
      <w:pPr>
        <w:pStyle w:val="Heading2"/>
      </w:pPr>
      <w:r>
        <w:t>Git Commit</w:t>
      </w:r>
    </w:p>
    <w:p>
      <w:r>
        <w:t>Exercise: Commit changes with a message.</w:t>
        <w:br/>
        <w:br/>
        <w:t>Solution:</w:t>
        <w:br/>
        <w:t xml:space="preserve">   git commit -m "Initial commit"</w:t>
        <w:br/>
      </w:r>
    </w:p>
    <w:p>
      <w:pPr>
        <w:pStyle w:val="Heading2"/>
      </w:pPr>
      <w:r>
        <w:t>Git Clone</w:t>
      </w:r>
    </w:p>
    <w:p>
      <w:r>
        <w:t>Exercise: Clone a repository from GitHub.</w:t>
        <w:br/>
        <w:br/>
        <w:t>Solution:</w:t>
        <w:br/>
        <w:t xml:space="preserve">   git clone https://github.com/user/repo.git</w:t>
        <w:br/>
      </w:r>
    </w:p>
    <w:p>
      <w:pPr>
        <w:pStyle w:val="Heading2"/>
      </w:pPr>
      <w:r>
        <w:t>Git Push</w:t>
      </w:r>
    </w:p>
    <w:p>
      <w:r>
        <w:t>Exercise: Push local changes to a remote repository.</w:t>
        <w:br/>
        <w:br/>
        <w:t>Solution:</w:t>
        <w:br/>
        <w:t>1. Connect your repository:</w:t>
        <w:br/>
        <w:t xml:space="preserve">   git remote add origin https://github.com/user/repo.git</w:t>
        <w:br/>
        <w:br/>
        <w:t>2. Push changes:</w:t>
        <w:br/>
        <w:t xml:space="preserve">   git push -u origin main</w:t>
        <w:br/>
      </w:r>
    </w:p>
    <w:p>
      <w:pPr>
        <w:pStyle w:val="Heading2"/>
      </w:pPr>
      <w:r>
        <w:t>Git Pull</w:t>
      </w:r>
    </w:p>
    <w:p>
      <w:r>
        <w:t>Exercise: Pull changes from a remote repository.</w:t>
        <w:br/>
        <w:br/>
        <w:t>Solution:</w:t>
        <w:br/>
        <w:t xml:space="preserve">   git pull origin main</w:t>
        <w:br/>
      </w:r>
    </w:p>
    <w:p>
      <w:pPr>
        <w:pStyle w:val="Heading2"/>
      </w:pPr>
      <w:r>
        <w:t>Git Branch</w:t>
      </w:r>
    </w:p>
    <w:p>
      <w:r>
        <w:t>Exercise: Create and switch to a new branch.</w:t>
        <w:br/>
        <w:br/>
        <w:t>Solution:</w:t>
        <w:br/>
        <w:t xml:space="preserve">   git branch feature-branch</w:t>
        <w:br/>
        <w:t xml:space="preserve">   git checkout feature-branch</w:t>
        <w:br/>
      </w:r>
    </w:p>
    <w:p>
      <w:pPr>
        <w:pStyle w:val="Heading2"/>
      </w:pPr>
      <w:r>
        <w:t>Git Merge</w:t>
      </w:r>
    </w:p>
    <w:p>
      <w:r>
        <w:t>Exercise: Merge a branch into the main branch.</w:t>
        <w:br/>
        <w:br/>
        <w:t>Solution:</w:t>
        <w:br/>
        <w:t>1. Switch to the main branch:</w:t>
        <w:br/>
        <w:t xml:space="preserve">   git checkout main</w:t>
        <w:br/>
        <w:br/>
        <w:t>2. Merge:</w:t>
        <w:br/>
        <w:t xml:space="preserve">   git merge feature-branch</w:t>
        <w:br/>
      </w:r>
    </w:p>
    <w:p>
      <w:pPr>
        <w:pStyle w:val="Heading2"/>
      </w:pPr>
      <w:r>
        <w:t>Resolve Merge Conflicts</w:t>
      </w:r>
    </w:p>
    <w:p>
      <w:r>
        <w:t>Exercise: Simulate and resolve a merge conflict.</w:t>
        <w:br/>
        <w:br/>
        <w:t>Solution:</w:t>
        <w:br/>
        <w:t>1. Make conflicting changes on two branches.</w:t>
        <w:br/>
        <w:t>2. Merge and resolve conflicts using a text editor.</w:t>
        <w:br/>
        <w:t>3. Add and commit resolved files:</w:t>
        <w:br/>
        <w:t xml:space="preserve">   git add .</w:t>
        <w:br/>
        <w:t xml:space="preserve">   git commit -m "Resolved conflicts"</w:t>
        <w:br/>
      </w:r>
    </w:p>
    <w:p>
      <w:pPr>
        <w:pStyle w:val="Heading2"/>
      </w:pPr>
      <w:r>
        <w:t>Git Revert</w:t>
      </w:r>
    </w:p>
    <w:p>
      <w:r>
        <w:t>Exercise: Revert a previous commit.</w:t>
        <w:br/>
        <w:br/>
        <w:t>Solution:</w:t>
        <w:br/>
        <w:t xml:space="preserve">   git revert &lt;commit-hash&gt;</w:t>
        <w:br/>
      </w:r>
    </w:p>
    <w:p>
      <w:pPr>
        <w:pStyle w:val="Heading2"/>
      </w:pPr>
      <w:r>
        <w:t>Git Log</w:t>
      </w:r>
    </w:p>
    <w:p>
      <w:r>
        <w:t>Exercise: View the commit history.</w:t>
        <w:br/>
        <w:br/>
        <w:t>Solution:</w:t>
        <w:br/>
        <w:t xml:space="preserve">   git log</w:t>
        <w:br/>
      </w:r>
    </w:p>
    <w:p>
      <w:pPr>
        <w:pStyle w:val="Heading2"/>
      </w:pPr>
      <w:r>
        <w:t>Git Ignore</w:t>
      </w:r>
    </w:p>
    <w:p>
      <w:r>
        <w:t>Exercise: Create a .gitignore file to exclude files from tracking.</w:t>
        <w:br/>
        <w:br/>
        <w:t>Solution:</w:t>
        <w:br/>
        <w:t>1. Create a .gitignore file:</w:t>
        <w:br/>
        <w:t xml:space="preserve">   echo "node_modules/" &gt; .gitignore</w:t>
        <w:br/>
        <w:t xml:space="preserve">   git add .gitignore</w:t>
        <w:br/>
        <w:t xml:space="preserve">   git commit -m "Add .gitignore"</w:t>
        <w:br/>
      </w:r>
    </w:p>
    <w:p>
      <w:pPr>
        <w:pStyle w:val="Heading2"/>
      </w:pPr>
      <w:r>
        <w:t>Fork and Pull Request</w:t>
      </w:r>
    </w:p>
    <w:p>
      <w:r>
        <w:t>Exercise: Fork a repository and create a pull request.</w:t>
        <w:br/>
        <w:br/>
        <w:t>Solution:</w:t>
        <w:br/>
        <w:t>1. Fork a repository on GitHub.</w:t>
        <w:br/>
        <w:t>2. Clone your forked repository:</w:t>
        <w:br/>
        <w:t xml:space="preserve">   git clone &lt;forked-repo-URL&gt;</w:t>
        <w:br/>
        <w:br/>
        <w:t>3. Make changes, push, and create a pull request via GitHub.</w:t>
        <w:br/>
      </w:r>
    </w:p>
    <w:p>
      <w:pPr>
        <w:pStyle w:val="Heading2"/>
      </w:pPr>
      <w:r>
        <w:t>GitLab CI/CD</w:t>
      </w:r>
    </w:p>
    <w:p>
      <w:r>
        <w:t>Exercise: Configure a GitLab CI/CD pipeline.</w:t>
        <w:br/>
        <w:br/>
        <w:t>Solution:</w:t>
        <w:br/>
        <w:t>1. Create a .gitlab-ci.yml file:</w:t>
        <w:br/>
        <w:t xml:space="preserve">   stages:</w:t>
        <w:br/>
        <w:t xml:space="preserve">     - test</w:t>
        <w:br/>
        <w:br/>
        <w:t xml:space="preserve">   test_job:</w:t>
        <w:br/>
        <w:t xml:space="preserve">     stage: test</w:t>
        <w:br/>
        <w:t xml:space="preserve">     script:</w:t>
        <w:br/>
        <w:t xml:space="preserve">       - echo "Running tests..."</w:t>
        <w:br/>
        <w:br/>
        <w:t>2. Push the file to trigger the pipeline.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