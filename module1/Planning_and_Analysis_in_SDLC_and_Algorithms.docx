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172" w14:textId="77777777" w:rsidR="009A7F48" w:rsidRPr="002672D7" w:rsidRDefault="00000000">
      <w:pPr>
        <w:pStyle w:val="Heading1"/>
        <w:rPr>
          <w:sz w:val="50"/>
          <w:szCs w:val="50"/>
        </w:rPr>
      </w:pPr>
      <w:r w:rsidRPr="002672D7">
        <w:rPr>
          <w:sz w:val="50"/>
          <w:szCs w:val="50"/>
        </w:rPr>
        <w:t>Planning and Analysis in SDLC and Algorithms</w:t>
      </w:r>
    </w:p>
    <w:p w14:paraId="79D22969" w14:textId="77777777" w:rsidR="009A7F48" w:rsidRPr="002672D7" w:rsidRDefault="00000000">
      <w:pPr>
        <w:pStyle w:val="Heading2"/>
        <w:rPr>
          <w:sz w:val="50"/>
          <w:szCs w:val="50"/>
        </w:rPr>
      </w:pPr>
      <w:r w:rsidRPr="002672D7">
        <w:rPr>
          <w:sz w:val="50"/>
          <w:szCs w:val="50"/>
        </w:rPr>
        <w:t>Planning and Analysis in SDLC</w:t>
      </w:r>
    </w:p>
    <w:p w14:paraId="0E8B876D" w14:textId="77777777" w:rsidR="009A7F48" w:rsidRPr="002672D7" w:rsidRDefault="00000000">
      <w:pPr>
        <w:pStyle w:val="Heading3"/>
        <w:rPr>
          <w:sz w:val="50"/>
          <w:szCs w:val="50"/>
        </w:rPr>
      </w:pPr>
      <w:r w:rsidRPr="002672D7">
        <w:rPr>
          <w:sz w:val="50"/>
          <w:szCs w:val="50"/>
        </w:rPr>
        <w:t>1. Planning Phase</w:t>
      </w:r>
    </w:p>
    <w:p w14:paraId="19D711D4" w14:textId="77777777" w:rsidR="009A7F48" w:rsidRPr="002672D7" w:rsidRDefault="00000000">
      <w:pPr>
        <w:rPr>
          <w:sz w:val="50"/>
          <w:szCs w:val="50"/>
        </w:rPr>
      </w:pPr>
      <w:r w:rsidRPr="002672D7">
        <w:rPr>
          <w:sz w:val="50"/>
          <w:szCs w:val="50"/>
        </w:rPr>
        <w:t xml:space="preserve">The planning phase establishes the project's foundation and ensures alignment with business goals. </w:t>
      </w:r>
      <w:r w:rsidRPr="002672D7">
        <w:rPr>
          <w:sz w:val="50"/>
          <w:szCs w:val="50"/>
        </w:rPr>
        <w:br/>
        <w:t>It involves:</w:t>
      </w:r>
    </w:p>
    <w:p w14:paraId="6AD3B274" w14:textId="77777777" w:rsidR="009A7F48" w:rsidRPr="002672D7" w:rsidRDefault="00000000">
      <w:pPr>
        <w:rPr>
          <w:sz w:val="50"/>
          <w:szCs w:val="50"/>
        </w:rPr>
      </w:pPr>
      <w:r w:rsidRPr="002672D7">
        <w:rPr>
          <w:sz w:val="50"/>
          <w:szCs w:val="50"/>
        </w:rPr>
        <w:br/>
        <w:t>- **Defining Objectives**: Determining the purpose of the software and its intended impact.</w:t>
      </w:r>
      <w:r w:rsidRPr="002672D7">
        <w:rPr>
          <w:sz w:val="50"/>
          <w:szCs w:val="50"/>
        </w:rPr>
        <w:br/>
        <w:t>- **Feasibility Study**:</w:t>
      </w:r>
      <w:r w:rsidRPr="002672D7">
        <w:rPr>
          <w:sz w:val="50"/>
          <w:szCs w:val="50"/>
        </w:rPr>
        <w:br/>
        <w:t xml:space="preserve">  - **Technical Feasibility**: Can the system be built with available technology and expertise?</w:t>
      </w:r>
      <w:r w:rsidRPr="002672D7">
        <w:rPr>
          <w:sz w:val="50"/>
          <w:szCs w:val="50"/>
        </w:rPr>
        <w:br/>
        <w:t xml:space="preserve">  - **Operational Feasibility**: Will the </w:t>
      </w:r>
      <w:r w:rsidRPr="002672D7">
        <w:rPr>
          <w:sz w:val="50"/>
          <w:szCs w:val="50"/>
        </w:rPr>
        <w:lastRenderedPageBreak/>
        <w:t>system be practical and accepted by users?</w:t>
      </w:r>
      <w:r w:rsidRPr="002672D7">
        <w:rPr>
          <w:sz w:val="50"/>
          <w:szCs w:val="50"/>
        </w:rPr>
        <w:br/>
        <w:t xml:space="preserve">  - **Economic Feasibility**: Is the project cost-effective?</w:t>
      </w:r>
      <w:r w:rsidRPr="002672D7">
        <w:rPr>
          <w:sz w:val="50"/>
          <w:szCs w:val="50"/>
        </w:rPr>
        <w:br/>
        <w:t>- **Resource Allocation**: Identifying necessary resources like budget, tools, and team members.</w:t>
      </w:r>
      <w:r w:rsidRPr="002672D7">
        <w:rPr>
          <w:sz w:val="50"/>
          <w:szCs w:val="50"/>
        </w:rPr>
        <w:br/>
        <w:t>- **Risk Assessment**: Identifying potential risks and planning mitigation strategies.</w:t>
      </w:r>
      <w:r w:rsidRPr="002672D7">
        <w:rPr>
          <w:sz w:val="50"/>
          <w:szCs w:val="50"/>
        </w:rPr>
        <w:br/>
        <w:t>- **Project Plan Development**: Creating a roadmap, including timelines and deliverables.</w:t>
      </w:r>
      <w:r w:rsidRPr="002672D7">
        <w:rPr>
          <w:sz w:val="50"/>
          <w:szCs w:val="50"/>
        </w:rPr>
        <w:br/>
      </w:r>
    </w:p>
    <w:p w14:paraId="5671EE12" w14:textId="77777777" w:rsidR="009A7F48" w:rsidRPr="002672D7" w:rsidRDefault="00000000">
      <w:pPr>
        <w:pStyle w:val="Heading3"/>
        <w:rPr>
          <w:sz w:val="50"/>
          <w:szCs w:val="50"/>
        </w:rPr>
      </w:pPr>
      <w:r w:rsidRPr="002672D7">
        <w:rPr>
          <w:sz w:val="50"/>
          <w:szCs w:val="50"/>
        </w:rPr>
        <w:t>2. Analysis Phase</w:t>
      </w:r>
    </w:p>
    <w:p w14:paraId="6BC711F6" w14:textId="77777777" w:rsidR="009A7F48" w:rsidRPr="002672D7" w:rsidRDefault="00000000">
      <w:pPr>
        <w:rPr>
          <w:sz w:val="50"/>
          <w:szCs w:val="50"/>
        </w:rPr>
      </w:pPr>
      <w:r w:rsidRPr="002672D7">
        <w:rPr>
          <w:sz w:val="50"/>
          <w:szCs w:val="50"/>
        </w:rPr>
        <w:t xml:space="preserve">The analysis phase involves gathering and analyzing detailed requirements for the software system. </w:t>
      </w:r>
      <w:r w:rsidRPr="002672D7">
        <w:rPr>
          <w:sz w:val="50"/>
          <w:szCs w:val="50"/>
        </w:rPr>
        <w:br/>
        <w:t>Key activities include:</w:t>
      </w:r>
    </w:p>
    <w:p w14:paraId="4F08FA02" w14:textId="77777777" w:rsidR="009A7F48" w:rsidRPr="002672D7" w:rsidRDefault="00000000">
      <w:pPr>
        <w:rPr>
          <w:sz w:val="50"/>
          <w:szCs w:val="50"/>
        </w:rPr>
      </w:pPr>
      <w:r w:rsidRPr="002672D7">
        <w:rPr>
          <w:sz w:val="50"/>
          <w:szCs w:val="50"/>
        </w:rPr>
        <w:lastRenderedPageBreak/>
        <w:br/>
        <w:t>- **Requirement Gathering**:</w:t>
      </w:r>
      <w:r w:rsidRPr="002672D7">
        <w:rPr>
          <w:sz w:val="50"/>
          <w:szCs w:val="50"/>
        </w:rPr>
        <w:br/>
        <w:t xml:space="preserve">  - Engaging stakeholders, including end-users, to identify needs.</w:t>
      </w:r>
      <w:r w:rsidRPr="002672D7">
        <w:rPr>
          <w:sz w:val="50"/>
          <w:szCs w:val="50"/>
        </w:rPr>
        <w:br/>
        <w:t xml:space="preserve">  - Conducting interviews, surveys, and workshops.</w:t>
      </w:r>
      <w:r w:rsidRPr="002672D7">
        <w:rPr>
          <w:sz w:val="50"/>
          <w:szCs w:val="50"/>
        </w:rPr>
        <w:br/>
        <w:t>- **Requirement Analysis**:</w:t>
      </w:r>
      <w:r w:rsidRPr="002672D7">
        <w:rPr>
          <w:sz w:val="50"/>
          <w:szCs w:val="50"/>
        </w:rPr>
        <w:br/>
        <w:t xml:space="preserve">  - Analyzing gathered data to ensure clarity, completeness, and relevance.</w:t>
      </w:r>
      <w:r w:rsidRPr="002672D7">
        <w:rPr>
          <w:sz w:val="50"/>
          <w:szCs w:val="50"/>
        </w:rPr>
        <w:br/>
        <w:t xml:space="preserve">  - Documenting functional and non-functional requirements.</w:t>
      </w:r>
      <w:r w:rsidRPr="002672D7">
        <w:rPr>
          <w:sz w:val="50"/>
          <w:szCs w:val="50"/>
        </w:rPr>
        <w:br/>
        <w:t>- **System Analysis**:</w:t>
      </w:r>
      <w:r w:rsidRPr="002672D7">
        <w:rPr>
          <w:sz w:val="50"/>
          <w:szCs w:val="50"/>
        </w:rPr>
        <w:br/>
        <w:t xml:space="preserve">  - Examining existing systems for integration or improvement opportunities.</w:t>
      </w:r>
      <w:r w:rsidRPr="002672D7">
        <w:rPr>
          <w:sz w:val="50"/>
          <w:szCs w:val="50"/>
        </w:rPr>
        <w:br/>
        <w:t xml:space="preserve">  - Creating models like **data flow diagrams (DFDs)** and **use case diagrams** to represent workflows.</w:t>
      </w:r>
      <w:r w:rsidRPr="002672D7">
        <w:rPr>
          <w:sz w:val="50"/>
          <w:szCs w:val="50"/>
        </w:rPr>
        <w:br/>
        <w:t>- **Requirement Specification**:</w:t>
      </w:r>
      <w:r w:rsidRPr="002672D7">
        <w:rPr>
          <w:sz w:val="50"/>
          <w:szCs w:val="50"/>
        </w:rPr>
        <w:br/>
      </w:r>
      <w:r w:rsidRPr="002672D7">
        <w:rPr>
          <w:sz w:val="50"/>
          <w:szCs w:val="50"/>
        </w:rPr>
        <w:lastRenderedPageBreak/>
        <w:t xml:space="preserve">  - Producing a **Software Requirement Specification (SRS)** document that outlines what the system should do and serves as a reference for developers.</w:t>
      </w:r>
      <w:r w:rsidRPr="002672D7">
        <w:rPr>
          <w:sz w:val="50"/>
          <w:szCs w:val="50"/>
        </w:rPr>
        <w:br/>
      </w:r>
    </w:p>
    <w:p w14:paraId="266C1172" w14:textId="77777777" w:rsidR="009A7F48" w:rsidRPr="002672D7" w:rsidRDefault="00000000">
      <w:pPr>
        <w:pStyle w:val="Heading2"/>
        <w:rPr>
          <w:sz w:val="50"/>
          <w:szCs w:val="50"/>
        </w:rPr>
      </w:pPr>
      <w:r w:rsidRPr="002672D7">
        <w:rPr>
          <w:sz w:val="50"/>
          <w:szCs w:val="50"/>
        </w:rPr>
        <w:t>Planning and Analysis in Algorithms</w:t>
      </w:r>
    </w:p>
    <w:p w14:paraId="1AE5F96A" w14:textId="77777777" w:rsidR="009A7F48" w:rsidRPr="002672D7" w:rsidRDefault="00000000">
      <w:pPr>
        <w:pStyle w:val="Heading3"/>
        <w:rPr>
          <w:sz w:val="50"/>
          <w:szCs w:val="50"/>
        </w:rPr>
      </w:pPr>
      <w:r w:rsidRPr="002672D7">
        <w:rPr>
          <w:sz w:val="50"/>
          <w:szCs w:val="50"/>
        </w:rPr>
        <w:t>1. Planning in Algorithm Development</w:t>
      </w:r>
    </w:p>
    <w:p w14:paraId="039E176D" w14:textId="77777777" w:rsidR="009A7F48" w:rsidRPr="002672D7" w:rsidRDefault="00000000">
      <w:pPr>
        <w:rPr>
          <w:sz w:val="50"/>
          <w:szCs w:val="50"/>
        </w:rPr>
      </w:pPr>
      <w:r w:rsidRPr="002672D7">
        <w:rPr>
          <w:sz w:val="50"/>
          <w:szCs w:val="50"/>
        </w:rPr>
        <w:t>Planning involves:</w:t>
      </w:r>
      <w:r w:rsidRPr="002672D7">
        <w:rPr>
          <w:sz w:val="50"/>
          <w:szCs w:val="50"/>
        </w:rPr>
        <w:br/>
        <w:t>- **Problem Definition**: Clearly defining the problem to solve.</w:t>
      </w:r>
      <w:r w:rsidRPr="002672D7">
        <w:rPr>
          <w:sz w:val="50"/>
          <w:szCs w:val="50"/>
        </w:rPr>
        <w:br/>
        <w:t>- **Objective Setting**: Determining the goal (e.g., minimize time complexity, optimize resources).</w:t>
      </w:r>
      <w:r w:rsidRPr="002672D7">
        <w:rPr>
          <w:sz w:val="50"/>
          <w:szCs w:val="50"/>
        </w:rPr>
        <w:br/>
        <w:t>- **Constraints Identification**: Listing limitations like memory, processing power, or execution time.</w:t>
      </w:r>
      <w:r w:rsidRPr="002672D7">
        <w:rPr>
          <w:sz w:val="50"/>
          <w:szCs w:val="50"/>
        </w:rPr>
        <w:br/>
        <w:t>- **Choosing the Right Paradigm**: Deciding whether to use:</w:t>
      </w:r>
      <w:r w:rsidRPr="002672D7">
        <w:rPr>
          <w:sz w:val="50"/>
          <w:szCs w:val="50"/>
        </w:rPr>
        <w:br/>
      </w:r>
      <w:r w:rsidRPr="002672D7">
        <w:rPr>
          <w:sz w:val="50"/>
          <w:szCs w:val="50"/>
        </w:rPr>
        <w:lastRenderedPageBreak/>
        <w:t xml:space="preserve">  - **Greedy algorithms**</w:t>
      </w:r>
      <w:r w:rsidRPr="002672D7">
        <w:rPr>
          <w:sz w:val="50"/>
          <w:szCs w:val="50"/>
        </w:rPr>
        <w:br/>
        <w:t xml:space="preserve">  - **Divide and conquer**</w:t>
      </w:r>
      <w:r w:rsidRPr="002672D7">
        <w:rPr>
          <w:sz w:val="50"/>
          <w:szCs w:val="50"/>
        </w:rPr>
        <w:br/>
        <w:t xml:space="preserve">  - **Dynamic programming**</w:t>
      </w:r>
      <w:r w:rsidRPr="002672D7">
        <w:rPr>
          <w:sz w:val="50"/>
          <w:szCs w:val="50"/>
        </w:rPr>
        <w:br/>
        <w:t xml:space="preserve">  - **Backtracking**, etc.</w:t>
      </w:r>
      <w:r w:rsidRPr="002672D7">
        <w:rPr>
          <w:sz w:val="50"/>
          <w:szCs w:val="50"/>
        </w:rPr>
        <w:br/>
      </w:r>
    </w:p>
    <w:p w14:paraId="62F561C0" w14:textId="77777777" w:rsidR="009A7F48" w:rsidRPr="002672D7" w:rsidRDefault="00000000">
      <w:pPr>
        <w:pStyle w:val="Heading3"/>
        <w:rPr>
          <w:sz w:val="50"/>
          <w:szCs w:val="50"/>
        </w:rPr>
      </w:pPr>
      <w:r w:rsidRPr="002672D7">
        <w:rPr>
          <w:sz w:val="50"/>
          <w:szCs w:val="50"/>
        </w:rPr>
        <w:t>2. Analysis in Algorithms</w:t>
      </w:r>
    </w:p>
    <w:p w14:paraId="7AB3E294" w14:textId="77777777" w:rsidR="009A7F48" w:rsidRPr="002672D7" w:rsidRDefault="00000000">
      <w:pPr>
        <w:rPr>
          <w:sz w:val="50"/>
          <w:szCs w:val="50"/>
        </w:rPr>
      </w:pPr>
      <w:r w:rsidRPr="002672D7">
        <w:rPr>
          <w:sz w:val="50"/>
          <w:szCs w:val="50"/>
        </w:rPr>
        <w:t>Algorithm analysis is about evaluating the efficiency and correctness of an algorithm. This includes:</w:t>
      </w:r>
    </w:p>
    <w:p w14:paraId="6208542E" w14:textId="77777777" w:rsidR="009A7F48" w:rsidRPr="002672D7" w:rsidRDefault="00000000">
      <w:pPr>
        <w:rPr>
          <w:sz w:val="50"/>
          <w:szCs w:val="50"/>
        </w:rPr>
      </w:pPr>
      <w:r w:rsidRPr="002672D7">
        <w:rPr>
          <w:sz w:val="50"/>
          <w:szCs w:val="50"/>
        </w:rPr>
        <w:br/>
        <w:t>- **Time Complexity Analysis**:</w:t>
      </w:r>
      <w:r w:rsidRPr="002672D7">
        <w:rPr>
          <w:sz w:val="50"/>
          <w:szCs w:val="50"/>
        </w:rPr>
        <w:br/>
        <w:t xml:space="preserve">  - Measuring how the algorithm's runtime grows with input size (**Big O notation**).</w:t>
      </w:r>
      <w:r w:rsidRPr="002672D7">
        <w:rPr>
          <w:sz w:val="50"/>
          <w:szCs w:val="50"/>
        </w:rPr>
        <w:br/>
        <w:t xml:space="preserve">  - Best-case, worst-case, and average-case scenarios.</w:t>
      </w:r>
      <w:r w:rsidRPr="002672D7">
        <w:rPr>
          <w:sz w:val="50"/>
          <w:szCs w:val="50"/>
        </w:rPr>
        <w:br/>
        <w:t>- **Space Complexity Analysis**:</w:t>
      </w:r>
      <w:r w:rsidRPr="002672D7">
        <w:rPr>
          <w:sz w:val="50"/>
          <w:szCs w:val="50"/>
        </w:rPr>
        <w:br/>
        <w:t xml:space="preserve">  - Estimating memory requirements for </w:t>
      </w:r>
      <w:r w:rsidRPr="002672D7">
        <w:rPr>
          <w:sz w:val="50"/>
          <w:szCs w:val="50"/>
        </w:rPr>
        <w:lastRenderedPageBreak/>
        <w:t>the algorithm.</w:t>
      </w:r>
      <w:r w:rsidRPr="002672D7">
        <w:rPr>
          <w:sz w:val="50"/>
          <w:szCs w:val="50"/>
        </w:rPr>
        <w:br/>
        <w:t>- **Correctness Analysis**:</w:t>
      </w:r>
      <w:r w:rsidRPr="002672D7">
        <w:rPr>
          <w:sz w:val="50"/>
          <w:szCs w:val="50"/>
        </w:rPr>
        <w:br/>
        <w:t xml:space="preserve">  - Proving the algorithm produces the desired output for all valid inputs.</w:t>
      </w:r>
      <w:r w:rsidRPr="002672D7">
        <w:rPr>
          <w:sz w:val="50"/>
          <w:szCs w:val="50"/>
        </w:rPr>
        <w:br/>
        <w:t>- **Optimization**:</w:t>
      </w:r>
      <w:r w:rsidRPr="002672D7">
        <w:rPr>
          <w:sz w:val="50"/>
          <w:szCs w:val="50"/>
        </w:rPr>
        <w:br/>
        <w:t xml:space="preserve">  - Refining the algorithm to balance trade-offs between time and space complexity.</w:t>
      </w:r>
      <w:r w:rsidRPr="002672D7">
        <w:rPr>
          <w:sz w:val="50"/>
          <w:szCs w:val="50"/>
        </w:rPr>
        <w:br/>
      </w:r>
    </w:p>
    <w:p w14:paraId="749251D5" w14:textId="77777777" w:rsidR="009A7F48" w:rsidRPr="002672D7" w:rsidRDefault="00000000">
      <w:pPr>
        <w:pStyle w:val="Heading2"/>
        <w:rPr>
          <w:sz w:val="50"/>
          <w:szCs w:val="50"/>
        </w:rPr>
      </w:pPr>
      <w:r w:rsidRPr="002672D7">
        <w:rPr>
          <w:sz w:val="50"/>
          <w:szCs w:val="50"/>
        </w:rPr>
        <w:t>Importance of Planning and Analysis</w:t>
      </w:r>
    </w:p>
    <w:p w14:paraId="2C5A5283" w14:textId="77777777" w:rsidR="009A7F48" w:rsidRPr="002672D7" w:rsidRDefault="00000000">
      <w:pPr>
        <w:rPr>
          <w:sz w:val="50"/>
          <w:szCs w:val="50"/>
        </w:rPr>
      </w:pPr>
      <w:r w:rsidRPr="002672D7">
        <w:rPr>
          <w:sz w:val="50"/>
          <w:szCs w:val="50"/>
        </w:rPr>
        <w:t>Whether in SDLC or algorithm design, robust planning and analysis:</w:t>
      </w:r>
      <w:r w:rsidRPr="002672D7">
        <w:rPr>
          <w:sz w:val="50"/>
          <w:szCs w:val="50"/>
        </w:rPr>
        <w:br/>
        <w:t>1. Reduce the risk of errors or incomplete requirements.</w:t>
      </w:r>
      <w:r w:rsidRPr="002672D7">
        <w:rPr>
          <w:sz w:val="50"/>
          <w:szCs w:val="50"/>
        </w:rPr>
        <w:br/>
        <w:t>2. Ensure resource-efficient solutions.</w:t>
      </w:r>
      <w:r w:rsidRPr="002672D7">
        <w:rPr>
          <w:sz w:val="50"/>
          <w:szCs w:val="50"/>
        </w:rPr>
        <w:br/>
        <w:t>3. Facilitate stakeholder satisfaction by aligning the final product with expectations.</w:t>
      </w:r>
      <w:r w:rsidRPr="002672D7">
        <w:rPr>
          <w:sz w:val="50"/>
          <w:szCs w:val="50"/>
        </w:rPr>
        <w:br/>
        <w:t xml:space="preserve">4. Lay the groundwork for systematic </w:t>
      </w:r>
      <w:r w:rsidRPr="002672D7">
        <w:rPr>
          <w:sz w:val="50"/>
          <w:szCs w:val="50"/>
        </w:rPr>
        <w:lastRenderedPageBreak/>
        <w:t>and structured implementation.</w:t>
      </w:r>
      <w:r w:rsidRPr="002672D7">
        <w:rPr>
          <w:sz w:val="50"/>
          <w:szCs w:val="50"/>
        </w:rPr>
        <w:br/>
      </w:r>
    </w:p>
    <w:sectPr w:rsidR="009A7F48" w:rsidRPr="002672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278241">
    <w:abstractNumId w:val="8"/>
  </w:num>
  <w:num w:numId="2" w16cid:durableId="1719432333">
    <w:abstractNumId w:val="6"/>
  </w:num>
  <w:num w:numId="3" w16cid:durableId="382944515">
    <w:abstractNumId w:val="5"/>
  </w:num>
  <w:num w:numId="4" w16cid:durableId="1288193875">
    <w:abstractNumId w:val="4"/>
  </w:num>
  <w:num w:numId="5" w16cid:durableId="409933270">
    <w:abstractNumId w:val="7"/>
  </w:num>
  <w:num w:numId="6" w16cid:durableId="697200239">
    <w:abstractNumId w:val="3"/>
  </w:num>
  <w:num w:numId="7" w16cid:durableId="1943759591">
    <w:abstractNumId w:val="2"/>
  </w:num>
  <w:num w:numId="8" w16cid:durableId="1575048825">
    <w:abstractNumId w:val="1"/>
  </w:num>
  <w:num w:numId="9" w16cid:durableId="745766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2D7"/>
    <w:rsid w:val="0029639D"/>
    <w:rsid w:val="00326F90"/>
    <w:rsid w:val="00880C4E"/>
    <w:rsid w:val="009A7F4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F0EEE"/>
  <w14:defaultImageDpi w14:val="300"/>
  <w15:docId w15:val="{C2459FF7-F3F3-4016-91E0-D41881BD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Parikshit Chakraborty</cp:lastModifiedBy>
  <cp:revision>2</cp:revision>
  <dcterms:created xsi:type="dcterms:W3CDTF">2013-12-23T23:15:00Z</dcterms:created>
  <dcterms:modified xsi:type="dcterms:W3CDTF">2025-02-25T04:40:00Z</dcterms:modified>
  <cp:category/>
</cp:coreProperties>
</file>