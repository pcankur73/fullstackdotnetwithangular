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Studies on Git Commands</w:t>
      </w:r>
    </w:p>
    <w:p>
      <w:pPr>
        <w:pStyle w:val="Heading2"/>
      </w:pPr>
      <w:r>
        <w:t>Cloning a Public Repository</w:t>
      </w:r>
    </w:p>
    <w:p>
      <w:r>
        <w:t>Scenario: You need to clone a public GitHub repository to your local system.</w:t>
        <w:br/>
        <w:t>Solution:</w:t>
        <w:br/>
        <w:t>1. Identify the repository URL (e.g., https://github.com/user/repo.git).</w:t>
        <w:br/>
        <w:t>2. Run the command:</w:t>
        <w:br/>
        <w:t xml:space="preserve">   git clone https://github.com/user/repo.git</w:t>
      </w:r>
    </w:p>
    <w:p>
      <w:pPr>
        <w:pStyle w:val="Heading2"/>
      </w:pPr>
      <w:r>
        <w:t>Cloning a Private Repository</w:t>
      </w:r>
    </w:p>
    <w:p>
      <w:r>
        <w:t>Scenario: You want to clone a private repository but face permission issues.</w:t>
        <w:br/>
        <w:t>Solution:</w:t>
        <w:br/>
        <w:t>1. Ensure you have access to the repository.</w:t>
        <w:br/>
        <w:t>2. Use SSH or Personal Access Token for authentication:</w:t>
        <w:br/>
        <w:t xml:space="preserve">   git clone git@github.com:user/repo.git</w:t>
      </w:r>
    </w:p>
    <w:p>
      <w:pPr>
        <w:pStyle w:val="Heading2"/>
      </w:pPr>
      <w:r>
        <w:t>Cloning a Specific Branch</w:t>
      </w:r>
    </w:p>
    <w:p>
      <w:r>
        <w:t>Scenario: You only need to work on a specific branch of a repository.</w:t>
        <w:br/>
        <w:t>Solution:</w:t>
        <w:br/>
        <w:t xml:space="preserve">   git clone -b branch_name https://github.com/user/repo.git</w:t>
      </w:r>
    </w:p>
    <w:p>
      <w:pPr>
        <w:pStyle w:val="Heading2"/>
      </w:pPr>
      <w:r>
        <w:t>Cloning with Depth</w:t>
      </w:r>
    </w:p>
    <w:p>
      <w:r>
        <w:t>Scenario: You want to clone a repository with only the latest commit to save space.</w:t>
        <w:br/>
        <w:t>Solution:</w:t>
        <w:br/>
        <w:t xml:space="preserve">   git clone --depth 1 https://github.com/user/repo.git</w:t>
      </w:r>
    </w:p>
    <w:p>
      <w:pPr>
        <w:pStyle w:val="Heading2"/>
      </w:pPr>
      <w:r>
        <w:t>Push Changes to a New Repository</w:t>
      </w:r>
    </w:p>
    <w:p>
      <w:r>
        <w:t>Scenario: You've initialized a local repository and need to push it to GitHub.</w:t>
        <w:br/>
        <w:t>Solution:</w:t>
        <w:br/>
        <w:t>1. Create a repository on GitHub.</w:t>
        <w:br/>
        <w:t>2. Add the remote URL:</w:t>
        <w:br/>
        <w:t xml:space="preserve">   git remote add origin https://github.com/user/repo.git</w:t>
        <w:br/>
        <w:t>3. Push the code:</w:t>
        <w:br/>
        <w:t xml:space="preserve">   git push -u origin main</w:t>
      </w:r>
    </w:p>
    <w:p>
      <w:pPr>
        <w:pStyle w:val="Heading2"/>
      </w:pPr>
      <w:r>
        <w:t>Push to an Existing Repository</w:t>
      </w:r>
    </w:p>
    <w:p>
      <w:r>
        <w:t>Scenario: You’ve made local changes and want to push them to an existing repository.</w:t>
        <w:br/>
        <w:t>Solution:</w:t>
        <w:br/>
        <w:t>1. Commit changes:</w:t>
        <w:br/>
        <w:t xml:space="preserve">   git add .</w:t>
        <w:br/>
        <w:t xml:space="preserve">   git commit -m "Your message"</w:t>
        <w:br/>
        <w:t>2. Push changes:</w:t>
        <w:br/>
        <w:t xml:space="preserve">   git push</w:t>
      </w:r>
    </w:p>
    <w:p>
      <w:pPr>
        <w:pStyle w:val="Heading2"/>
      </w:pPr>
      <w:r>
        <w:t>Resolving Push Rejections</w:t>
      </w:r>
    </w:p>
    <w:p>
      <w:r>
        <w:t>Scenario: Your push fails due to divergent branches.</w:t>
        <w:br/>
        <w:t>Solution:</w:t>
        <w:br/>
        <w:t>1. Fetch and merge remote changes:</w:t>
        <w:br/>
        <w:t xml:space="preserve">   git pull origin branch_name</w:t>
        <w:br/>
        <w:t>2. Resolve conflicts and push again:</w:t>
        <w:br/>
        <w:t xml:space="preserve">   git push</w:t>
      </w:r>
    </w:p>
    <w:p>
      <w:pPr>
        <w:pStyle w:val="Heading2"/>
      </w:pPr>
      <w:r>
        <w:t>Force Push</w:t>
      </w:r>
    </w:p>
    <w:p>
      <w:r>
        <w:t>Scenario: You want to overwrite remote changes (not recommended unless necessary).</w:t>
        <w:br/>
        <w:t>Solution:</w:t>
        <w:br/>
        <w:t xml:space="preserve">   git push --force</w:t>
      </w:r>
    </w:p>
    <w:p>
      <w:pPr>
        <w:pStyle w:val="Heading2"/>
      </w:pPr>
      <w:r>
        <w:t>Push a Tag</w:t>
      </w:r>
    </w:p>
    <w:p>
      <w:r>
        <w:t>Scenario: You’ve created a tag and want to push it to the remote repository.</w:t>
        <w:br/>
        <w:t>Solution:</w:t>
        <w:br/>
        <w:t xml:space="preserve">   git push origin tag_name</w:t>
      </w:r>
    </w:p>
    <w:p>
      <w:pPr>
        <w:pStyle w:val="Heading2"/>
      </w:pPr>
      <w:r>
        <w:t>Pull Changes</w:t>
      </w:r>
    </w:p>
    <w:p>
      <w:r>
        <w:t>Scenario: Your local branch is behind the remote branch.</w:t>
        <w:br/>
        <w:t>Solution:</w:t>
        <w:br/>
        <w:t xml:space="preserve">   git pull origin branch_name</w:t>
      </w:r>
    </w:p>
    <w:p>
      <w:pPr>
        <w:pStyle w:val="Heading2"/>
      </w:pPr>
      <w:r>
        <w:t>Pull and Rebase</w:t>
      </w:r>
    </w:p>
    <w:p>
      <w:r>
        <w:t>Scenario: You want to rebase local commits on top of the latest remote changes.</w:t>
        <w:br/>
        <w:t>Solution:</w:t>
        <w:br/>
        <w:t xml:space="preserve">   git pull --rebase origin branch_name</w:t>
      </w:r>
    </w:p>
    <w:p>
      <w:pPr>
        <w:pStyle w:val="Heading2"/>
      </w:pPr>
      <w:r>
        <w:t>Handling Pull Conflicts</w:t>
      </w:r>
    </w:p>
    <w:p>
      <w:r>
        <w:t>Scenario: Pulling changes results in a conflict.</w:t>
        <w:br/>
        <w:t>Solution:</w:t>
        <w:br/>
        <w:t>1. Resolve conflicts manually.</w:t>
        <w:br/>
        <w:t>2. Add resolved files:</w:t>
        <w:br/>
        <w:t xml:space="preserve">   git add conflict_file</w:t>
        <w:br/>
        <w:t>3. Continue the rebase or merge process:</w:t>
        <w:br/>
        <w:t xml:space="preserve">   git rebase --continue</w:t>
      </w:r>
    </w:p>
    <w:p>
      <w:pPr>
        <w:pStyle w:val="Heading2"/>
      </w:pPr>
      <w:r>
        <w:t>Clone Using SSH</w:t>
      </w:r>
    </w:p>
    <w:p>
      <w:r>
        <w:t>Scenario: You prefer SSH over HTTPS for cloning.</w:t>
        <w:br/>
        <w:t>Solution:</w:t>
        <w:br/>
        <w:t>1. Set up SSH keys on GitHub.</w:t>
        <w:br/>
        <w:t>2. Clone the repository:</w:t>
        <w:br/>
        <w:t xml:space="preserve">   git clone git@github.com:user/repo.git</w:t>
      </w:r>
    </w:p>
    <w:p>
      <w:pPr>
        <w:pStyle w:val="Heading2"/>
      </w:pPr>
      <w:r>
        <w:t>Push to a Forked Repository</w:t>
      </w:r>
    </w:p>
    <w:p>
      <w:r>
        <w:t>Scenario: You forked a repository and want to push changes to your fork.</w:t>
        <w:br/>
        <w:t>Solution:</w:t>
        <w:br/>
        <w:t>1. Add your fork as a remote:</w:t>
        <w:br/>
        <w:t xml:space="preserve">   git remote add fork https://github.com/your_username/repo.git</w:t>
        <w:br/>
        <w:t>2. Push changes to your fork:</w:t>
        <w:br/>
        <w:t xml:space="preserve">   git push fork branch_name</w:t>
      </w:r>
    </w:p>
    <w:p>
      <w:pPr>
        <w:pStyle w:val="Heading2"/>
      </w:pPr>
      <w:r>
        <w:t>Pull from Upstream</w:t>
      </w:r>
    </w:p>
    <w:p>
      <w:r>
        <w:t>Scenario: Your fork is behind the original repository, and you want to sync it.</w:t>
        <w:br/>
        <w:t>Solution:</w:t>
        <w:br/>
        <w:t>1. Add the upstream repository:</w:t>
        <w:br/>
        <w:t xml:space="preserve">   git remote add upstream https://github.com/original/repo.git</w:t>
        <w:br/>
        <w:t>2. Fetch changes and merge:</w:t>
        <w:br/>
        <w:t xml:space="preserve">   git pull upstream main</w:t>
      </w:r>
    </w:p>
    <w:p>
      <w:pPr>
        <w:pStyle w:val="Heading2"/>
      </w:pPr>
      <w:r>
        <w:t>Pull with a Specific Depth</w:t>
      </w:r>
    </w:p>
    <w:p>
      <w:r>
        <w:t>Scenario: You only need the latest few commits while pulling.</w:t>
        <w:br/>
        <w:t>Solution:</w:t>
        <w:br/>
        <w:t xml:space="preserve">   git pull --depth 5 origin branch_name</w:t>
      </w:r>
    </w:p>
    <w:p>
      <w:pPr>
        <w:pStyle w:val="Heading2"/>
      </w:pPr>
      <w:r>
        <w:t>Push to a Different Branch</w:t>
      </w:r>
    </w:p>
    <w:p>
      <w:r>
        <w:t>Scenario: You want to push changes to a branch other than the current one.</w:t>
        <w:br/>
        <w:t>Solution:</w:t>
        <w:br/>
        <w:t xml:space="preserve">   git push origin your_branch_name</w:t>
      </w:r>
    </w:p>
    <w:p>
      <w:pPr>
        <w:pStyle w:val="Heading2"/>
      </w:pPr>
      <w:r>
        <w:t>Clone a Submodule</w:t>
      </w:r>
    </w:p>
    <w:p>
      <w:r>
        <w:t>Scenario: You need to clone a repository that includes submodules.</w:t>
        <w:br/>
        <w:t>Solution:</w:t>
        <w:br/>
        <w:t xml:space="preserve">   git clone --recurse-submodules https://github.com/user/repo.git</w:t>
      </w:r>
    </w:p>
    <w:p>
      <w:pPr>
        <w:pStyle w:val="Heading2"/>
      </w:pPr>
      <w:r>
        <w:t>Pull with Stash</w:t>
      </w:r>
    </w:p>
    <w:p>
      <w:r>
        <w:t>Scenario: You have uncommitted changes and need to pull updates.</w:t>
        <w:br/>
        <w:t>Solution:</w:t>
        <w:br/>
        <w:t>1. Stash your changes:</w:t>
        <w:br/>
        <w:t xml:space="preserve">   git stash</w:t>
        <w:br/>
        <w:t>2. Pull updates:</w:t>
        <w:br/>
        <w:t xml:space="preserve">   git pull</w:t>
        <w:br/>
        <w:t>3. Apply your stashed changes:</w:t>
        <w:br/>
        <w:t xml:space="preserve">   git stash pop</w:t>
      </w:r>
    </w:p>
    <w:p>
      <w:pPr>
        <w:pStyle w:val="Heading2"/>
      </w:pPr>
      <w:r>
        <w:t>Push a New Branch</w:t>
      </w:r>
    </w:p>
    <w:p>
      <w:r>
        <w:t>Scenario: You’ve created a new branch and want to push it to the remote repository.</w:t>
        <w:br/>
        <w:t>Solution:</w:t>
        <w:br/>
        <w:t>1. Create a branch:</w:t>
        <w:br/>
        <w:t xml:space="preserve">   git checkout -b new_branch</w:t>
        <w:br/>
        <w:t>2. Push the branch:</w:t>
        <w:br/>
        <w:t xml:space="preserve">   git push -u origin new_branch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