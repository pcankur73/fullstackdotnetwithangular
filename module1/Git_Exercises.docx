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Hands-On Exercises</w:t>
      </w:r>
    </w:p>
    <w:p>
      <w:pPr>
        <w:pStyle w:val="Heading2"/>
      </w:pPr>
      <w:r>
        <w:t>Exercise 1: Clone a Public Repository</w:t>
      </w:r>
    </w:p>
    <w:p>
      <w:pPr/>
      <w:r>
        <w:t>**Task**: Clone a public GitHub repository to your local system.</w:t>
      </w:r>
    </w:p>
    <w:p>
      <w:pPr/>
      <w:r>
        <w:t>**Command**:</w:t>
        <w:br/>
        <w:t>git clone https://github.com/USERNAME/REPOSITORY.git</w:t>
      </w:r>
    </w:p>
    <w:p>
      <w:r>
        <w:br/>
      </w:r>
    </w:p>
    <w:p>
      <w:pPr>
        <w:pStyle w:val="Heading2"/>
      </w:pPr>
      <w:r>
        <w:t>Exercise 2: Clone a Private Repository</w:t>
      </w:r>
    </w:p>
    <w:p>
      <w:pPr/>
      <w:r>
        <w:t>**Task**: Clone a private GitHub repository (you must have access).</w:t>
      </w:r>
    </w:p>
    <w:p>
      <w:pPr/>
      <w:r>
        <w:t>**Command**:</w:t>
        <w:br/>
        <w:t>git clone https://github.com/USERNAME/PRIVATE_REPO.git</w:t>
        <w:br/>
        <w:t># Enter your username and personal access token when prompted.</w:t>
      </w:r>
    </w:p>
    <w:p>
      <w:r>
        <w:br/>
      </w:r>
    </w:p>
    <w:p>
      <w:pPr>
        <w:pStyle w:val="Heading2"/>
      </w:pPr>
      <w:r>
        <w:t>Exercise 3: Clone to a Specific Directory</w:t>
      </w:r>
    </w:p>
    <w:p>
      <w:pPr/>
      <w:r>
        <w:t>**Task**: Clone a repository into a custom directory.</w:t>
      </w:r>
    </w:p>
    <w:p>
      <w:pPr/>
      <w:r>
        <w:t>**Command**:</w:t>
        <w:br/>
        <w:t>git clone https://github.com/USERNAME/REPOSITORY.git custom-directory</w:t>
      </w:r>
    </w:p>
    <w:p>
      <w:r>
        <w:br/>
      </w:r>
    </w:p>
    <w:p>
      <w:pPr>
        <w:pStyle w:val="Heading2"/>
      </w:pPr>
      <w:r>
        <w:t>Exercise 4: Clone a Specific Branch</w:t>
      </w:r>
    </w:p>
    <w:p>
      <w:pPr/>
      <w:r>
        <w:t>**Task**: Clone only the 'dev' branch of a repository.</w:t>
      </w:r>
    </w:p>
    <w:p>
      <w:pPr/>
      <w:r>
        <w:t>**Command**:</w:t>
        <w:br/>
        <w:t>git clone --branch dev https://github.com/USERNAME/REPOSITORY.git</w:t>
      </w:r>
    </w:p>
    <w:p>
      <w:r>
        <w:br/>
      </w:r>
    </w:p>
    <w:p>
      <w:pPr>
        <w:pStyle w:val="Heading2"/>
      </w:pPr>
      <w:r>
        <w:t>Exercise 5: Clone with SSH</w:t>
      </w:r>
    </w:p>
    <w:p>
      <w:pPr/>
      <w:r>
        <w:t>**Task**: Clone a repository using SSH.</w:t>
      </w:r>
    </w:p>
    <w:p>
      <w:pPr/>
      <w:r>
        <w:t>**Command**:</w:t>
        <w:br/>
        <w:t>git clone git@github.com:USERNAME/REPOSITORY.git</w:t>
      </w:r>
    </w:p>
    <w:p>
      <w:r>
        <w:br/>
      </w:r>
    </w:p>
    <w:p>
      <w:pPr>
        <w:pStyle w:val="Heading2"/>
      </w:pPr>
      <w:r>
        <w:t>Exercise 6: Push New Local Changes to Remote</w:t>
      </w:r>
    </w:p>
    <w:p>
      <w:pPr/>
      <w:r>
        <w:t>**Task**: Add a new file, commit it, and push to the remote repository.</w:t>
      </w:r>
    </w:p>
    <w:p>
      <w:pPr/>
      <w:r>
        <w:t>**Command**:</w:t>
        <w:br/>
        <w:t>echo "Hello World" &gt; newfile.txt</w:t>
        <w:br/>
        <w:t>git add newfile.txt</w:t>
        <w:br/>
        <w:t>git commit -m "Add newfile.txt"</w:t>
        <w:br/>
        <w:t>git push origin main</w:t>
      </w:r>
    </w:p>
    <w:p>
      <w:r>
        <w:br/>
      </w:r>
    </w:p>
    <w:p>
      <w:pPr>
        <w:pStyle w:val="Heading2"/>
      </w:pPr>
      <w:r>
        <w:t>Exercise 7: Push to a New Branch</w:t>
      </w:r>
    </w:p>
    <w:p>
      <w:pPr/>
      <w:r>
        <w:t>**Task**: Create a new branch locally and push it to the remote repository.</w:t>
      </w:r>
    </w:p>
    <w:p>
      <w:pPr/>
      <w:r>
        <w:t>**Command**:</w:t>
        <w:br/>
        <w:t>git checkout -b new-feature</w:t>
        <w:br/>
        <w:t>git push -u origin new-feature</w:t>
      </w:r>
    </w:p>
    <w:p>
      <w:r>
        <w:br/>
      </w:r>
    </w:p>
    <w:p>
      <w:pPr>
        <w:pStyle w:val="Heading2"/>
      </w:pPr>
      <w:r>
        <w:t>Exercise 8: Push Without Committing</w:t>
      </w:r>
    </w:p>
    <w:p>
      <w:pPr/>
      <w:r>
        <w:t>**Task**: Attempt to push without committing. Understand the error message.</w:t>
      </w:r>
    </w:p>
    <w:p>
      <w:pPr/>
      <w:r>
        <w:t>**Command**:</w:t>
        <w:br/>
        <w:t>git push origin main</w:t>
        <w:br/>
        <w:t># Observe the error about 'nothing to commit.'</w:t>
      </w:r>
    </w:p>
    <w:p>
      <w:r>
        <w:br/>
      </w:r>
    </w:p>
    <w:p>
      <w:pPr>
        <w:pStyle w:val="Heading2"/>
      </w:pPr>
      <w:r>
        <w:t>Exercise 9: Push After Resolving Conflicts</w:t>
      </w:r>
    </w:p>
    <w:p>
      <w:pPr/>
      <w:r>
        <w:t>**Task**: Resolve a merge conflict locally and push the resolved branch.</w:t>
      </w:r>
    </w:p>
    <w:p>
      <w:pPr/>
      <w:r>
        <w:t>**Command**:</w:t>
        <w:br/>
        <w:t>git push origin main</w:t>
      </w:r>
    </w:p>
    <w:p>
      <w:r>
        <w:br/>
      </w:r>
    </w:p>
    <w:p>
      <w:pPr>
        <w:pStyle w:val="Heading2"/>
      </w:pPr>
      <w:r>
        <w:t>Exercise 10: Pull Latest Changes from Main Branch</w:t>
      </w:r>
    </w:p>
    <w:p>
      <w:pPr/>
      <w:r>
        <w:t>**Task**: Pull the latest changes from the 'main' branch.</w:t>
      </w:r>
    </w:p>
    <w:p>
      <w:pPr/>
      <w:r>
        <w:t>**Command**:</w:t>
        <w:br/>
        <w:t>git pull origin main</w:t>
      </w:r>
    </w:p>
    <w:p>
      <w:r>
        <w:br/>
      </w:r>
    </w:p>
    <w:p>
      <w:pPr>
        <w:pStyle w:val="Heading2"/>
      </w:pPr>
      <w:r>
        <w:t>Exercise 11: Pull with Rebase</w:t>
      </w:r>
    </w:p>
    <w:p>
      <w:pPr/>
      <w:r>
        <w:t>**Task**: Pull changes while rebasing your local commits on top.</w:t>
      </w:r>
    </w:p>
    <w:p>
      <w:pPr/>
      <w:r>
        <w:t>**Command**:</w:t>
        <w:br/>
        <w:t>git pull --rebase origin main</w:t>
      </w:r>
    </w:p>
    <w:p>
      <w:r>
        <w:br/>
      </w:r>
    </w:p>
    <w:p>
      <w:pPr>
        <w:pStyle w:val="Heading2"/>
      </w:pPr>
      <w:r>
        <w:t>Exercise 12: Pull from a Different Remote</w:t>
      </w:r>
    </w:p>
    <w:p>
      <w:pPr/>
      <w:r>
        <w:t>**Task**: Pull changes from a different remote repository.</w:t>
      </w:r>
    </w:p>
    <w:p>
      <w:pPr/>
      <w:r>
        <w:t>**Command**:</w:t>
        <w:br/>
        <w:t>git remote add upstream https://github.com/USERNAME/UPSTREAM_REPO.git</w:t>
        <w:br/>
        <w:t>git pull upstream main</w:t>
      </w:r>
    </w:p>
    <w:p>
      <w:r>
        <w:br/>
      </w:r>
    </w:p>
    <w:p>
      <w:pPr>
        <w:pStyle w:val="Heading2"/>
      </w:pPr>
      <w:r>
        <w:t>Exercise 13: Pull with SSH</w:t>
      </w:r>
    </w:p>
    <w:p>
      <w:pPr/>
      <w:r>
        <w:t>**Task**: Pull changes using SSH.</w:t>
      </w:r>
    </w:p>
    <w:p>
      <w:pPr/>
      <w:r>
        <w:t>**Command**:</w:t>
        <w:br/>
        <w:t>git pull git@github.com:USERNAME/REPOSITORY.git</w:t>
      </w:r>
    </w:p>
    <w:p>
      <w:r>
        <w:br/>
      </w:r>
    </w:p>
    <w:p>
      <w:pPr>
        <w:pStyle w:val="Heading2"/>
      </w:pPr>
      <w:r>
        <w:t>Exercise 14: Pull a Specific Branch</w:t>
      </w:r>
    </w:p>
    <w:p>
      <w:pPr/>
      <w:r>
        <w:t>**Task**: Pull changes from a specific branch (e.g., 'feature-branch').</w:t>
      </w:r>
    </w:p>
    <w:p>
      <w:pPr/>
      <w:r>
        <w:t>**Command**:</w:t>
        <w:br/>
        <w:t>git pull origin feature-branch</w:t>
      </w:r>
    </w:p>
    <w:p>
      <w:r>
        <w:br/>
      </w:r>
    </w:p>
    <w:p>
      <w:pPr>
        <w:pStyle w:val="Heading2"/>
      </w:pPr>
      <w:r>
        <w:t>Exercise 15: Clone a Repository with Submodules</w:t>
      </w:r>
    </w:p>
    <w:p>
      <w:pPr/>
      <w:r>
        <w:t>**Task**: Clone a repository and initialize submodules.</w:t>
      </w:r>
    </w:p>
    <w:p>
      <w:pPr/>
      <w:r>
        <w:t>**Command**:</w:t>
        <w:br/>
        <w:t>git clone --recurse-submodules https://github.com/USERNAME/REPOSITORY.git</w:t>
      </w:r>
    </w:p>
    <w:p>
      <w:r>
        <w:br/>
      </w:r>
    </w:p>
    <w:p>
      <w:pPr>
        <w:pStyle w:val="Heading2"/>
      </w:pPr>
      <w:r>
        <w:t>Exercise 16: Push a Tag to Remote</w:t>
      </w:r>
    </w:p>
    <w:p>
      <w:pPr/>
      <w:r>
        <w:t>**Task**: Create a tag and push it to the remote repository.</w:t>
      </w:r>
    </w:p>
    <w:p>
      <w:pPr/>
      <w:r>
        <w:t>**Command**:</w:t>
        <w:br/>
        <w:t>git tag v1.0</w:t>
        <w:br/>
        <w:t>git push origin v1.0</w:t>
      </w:r>
    </w:p>
    <w:p>
      <w:r>
        <w:br/>
      </w:r>
    </w:p>
    <w:p>
      <w:pPr>
        <w:pStyle w:val="Heading2"/>
      </w:pPr>
      <w:r>
        <w:t>Exercise 17: Push All Branches to Remote</w:t>
      </w:r>
    </w:p>
    <w:p>
      <w:pPr/>
      <w:r>
        <w:t>**Task**: Push all branches from local to remote.</w:t>
      </w:r>
    </w:p>
    <w:p>
      <w:pPr/>
      <w:r>
        <w:t>**Command**:</w:t>
        <w:br/>
        <w:t>git push --all origin</w:t>
      </w:r>
    </w:p>
    <w:p>
      <w:r>
        <w:br/>
      </w:r>
    </w:p>
    <w:p>
      <w:pPr>
        <w:pStyle w:val="Heading2"/>
      </w:pPr>
      <w:r>
        <w:t>Exercise 18: Fetch and Merge Remote Changes</w:t>
      </w:r>
    </w:p>
    <w:p>
      <w:pPr/>
      <w:r>
        <w:t>**Task**: Fetch changes from the remote repository and merge them manually.</w:t>
      </w:r>
    </w:p>
    <w:p>
      <w:pPr/>
      <w:r>
        <w:t>**Command**:</w:t>
        <w:br/>
        <w:t>git fetch origin</w:t>
        <w:br/>
        <w:t>git merge origin/main</w:t>
      </w:r>
    </w:p>
    <w:p>
      <w:r>
        <w:br/>
      </w:r>
    </w:p>
    <w:p>
      <w:pPr>
        <w:pStyle w:val="Heading2"/>
      </w:pPr>
      <w:r>
        <w:t>Exercise 19: Clone a Bare Repository</w:t>
      </w:r>
    </w:p>
    <w:p>
      <w:pPr/>
      <w:r>
        <w:t>**Task**: Clone a repository in bare mode.</w:t>
      </w:r>
    </w:p>
    <w:p>
      <w:pPr/>
      <w:r>
        <w:t>**Command**:</w:t>
        <w:br/>
        <w:t>git clone --bare https://github.com/USERNAME/REPOSITORY.git</w:t>
      </w:r>
    </w:p>
    <w:p>
      <w:r>
        <w:br/>
      </w:r>
    </w:p>
    <w:p>
      <w:pPr>
        <w:pStyle w:val="Heading2"/>
      </w:pPr>
      <w:r>
        <w:t>Exercise 20: Push to Multiple Remotes</w:t>
      </w:r>
    </w:p>
    <w:p>
      <w:pPr/>
      <w:r>
        <w:t>**Task**: Add a second remote and push changes to both.</w:t>
      </w:r>
    </w:p>
    <w:p>
      <w:pPr/>
      <w:r>
        <w:t>**Command**:</w:t>
        <w:br/>
        <w:t>git remote add backup https://github.com/USERNAME/BACKUP_REPO.git</w:t>
        <w:br/>
        <w:t>git push origin main</w:t>
        <w:br/>
        <w:t>git push backup main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