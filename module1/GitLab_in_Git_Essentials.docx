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GitLab in Git Essentials</w:t>
      </w:r>
    </w:p>
    <w:p>
      <w:r>
        <w:t>GitLab is a comprehensive DevOps platform that provides version control and collaborative features for software development teams. It integrates various aspects of the software development lifecycle, such as version control, issue tracking, CI/CD pipelines, and more, into a single application.</w:t>
      </w:r>
    </w:p>
    <w:p>
      <w:pPr>
        <w:pStyle w:val="Heading2"/>
      </w:pPr>
      <w:r>
        <w:t>Key Features of GitLab</w:t>
      </w:r>
    </w:p>
    <w:p>
      <w:pPr>
        <w:pStyle w:val="ListBullet"/>
      </w:pPr>
      <w:r>
        <w:t>Version Control: Built on Git, GitLab enables teams to track changes in their codebase, collaborate through branches, and manage code versions effectively. Developers can clone repositories, push changes, and create pull/merge requests to review and integrate code.</w:t>
      </w:r>
    </w:p>
    <w:p>
      <w:pPr>
        <w:pStyle w:val="ListBullet"/>
      </w:pPr>
      <w:r>
        <w:t>Centralized Repository Management: GitLab provides a web-based interface for hosting Git repositories. It allows teams to organize projects, access them remotely, and control permissions at various levels.</w:t>
      </w:r>
    </w:p>
    <w:p>
      <w:pPr>
        <w:pStyle w:val="ListBullet"/>
      </w:pPr>
      <w:r>
        <w:t>Issue Tracking and Project Management: GitLab includes tools for tracking issues, planning sprints, and managing tasks. This helps in aligning development workflows with project goals.</w:t>
      </w:r>
    </w:p>
    <w:p>
      <w:pPr>
        <w:pStyle w:val="ListBullet"/>
      </w:pPr>
      <w:r>
        <w:t>Continuous Integration/Continuous Deployment (CI/CD): GitLab CI/CD automates the testing, building, and deployment of applications. It enables seamless integration of changes, reducing the time to production.</w:t>
      </w:r>
    </w:p>
    <w:p>
      <w:pPr>
        <w:pStyle w:val="ListBullet"/>
      </w:pPr>
      <w:r>
        <w:t>Collaboration and Code Review: With features like merge requests, inline commenting, and threaded discussions, GitLab fosters collaboration and peer code reviews.</w:t>
      </w:r>
    </w:p>
    <w:p>
      <w:pPr>
        <w:pStyle w:val="ListBullet"/>
      </w:pPr>
      <w:r>
        <w:t>Security and Compliance: GitLab incorporates tools for code scanning, vulnerability detection, and compliance checks, ensuring secure and quality code.</w:t>
      </w:r>
    </w:p>
    <w:p>
      <w:pPr>
        <w:pStyle w:val="ListBullet"/>
      </w:pPr>
      <w:r>
        <w:t>Container Registry: GitLab includes a built-in Docker container registry to store and manage container images, simplifying deployment workflows.</w:t>
      </w:r>
    </w:p>
    <w:p>
      <w:pPr>
        <w:pStyle w:val="ListBullet"/>
      </w:pPr>
      <w:r>
        <w:t>DevSecOps Integration: By integrating security into the development pipeline, GitLab supports a DevSecOps approach, identifying issues early in the lifecycle.</w:t>
      </w:r>
    </w:p>
    <w:p>
      <w:pPr>
        <w:pStyle w:val="Heading2"/>
      </w:pPr>
      <w:r>
        <w:t>Advantages of GitLab</w:t>
      </w:r>
    </w:p>
    <w:p>
      <w:pPr>
        <w:pStyle w:val="ListBullet"/>
      </w:pPr>
      <w:r>
        <w:t>All-in-One Platform: Combines multiple tools (e.g., Git, CI/CD, project management) into a unified interface.</w:t>
      </w:r>
    </w:p>
    <w:p>
      <w:pPr>
        <w:pStyle w:val="ListBullet"/>
      </w:pPr>
      <w:r>
        <w:t>Scalability: Suitable for small teams as well as enterprise-level organizations.</w:t>
      </w:r>
    </w:p>
    <w:p>
      <w:pPr>
        <w:pStyle w:val="ListBullet"/>
      </w:pPr>
      <w:r>
        <w:t>Flexibility: Available as a self-managed instance or a cloud-hosted service.</w:t>
      </w:r>
    </w:p>
    <w:p>
      <w:pPr>
        <w:pStyle w:val="ListBullet"/>
      </w:pPr>
      <w:r>
        <w:t>Open Source: Community edition is free and open source, enabling customizations and community contributions.</w:t>
      </w:r>
    </w:p>
    <w:p>
      <w:pPr>
        <w:pStyle w:val="Heading2"/>
      </w:pPr>
      <w:r>
        <w:t>Why Learn GitLab in Git Essentials?</w:t>
      </w:r>
    </w:p>
    <w:p>
      <w:r>
        <w:t>Efficient Collaboration: GitLab enhances teamwork by streamlining code sharing and review processes.</w:t>
        <w:br/>
        <w:t>Automation Expertise: Learning GitLab CI/CD introduces you to automation in testing, building, and deployment.</w:t>
        <w:br/>
        <w:t>Industry Standard: Many organizations rely on GitLab for DevOps workflows, making it a valuable skill for developers.</w:t>
      </w:r>
    </w:p>
    <w:p>
      <w:r>
        <w:t>In summary, GitLab is not just a version control system; it’s a robust platform that combines the power of Git with additional tools to support every stage of software development. It’s an essential tool for modern development teams aiming to adopt DevOps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