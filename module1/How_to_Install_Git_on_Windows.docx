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B0767" w14:textId="77777777" w:rsidR="00A43D55" w:rsidRPr="000F1C48" w:rsidRDefault="00000000">
      <w:pPr>
        <w:pStyle w:val="Heading1"/>
        <w:rPr>
          <w:sz w:val="50"/>
          <w:szCs w:val="50"/>
        </w:rPr>
      </w:pPr>
      <w:r w:rsidRPr="000F1C48">
        <w:rPr>
          <w:sz w:val="50"/>
          <w:szCs w:val="50"/>
        </w:rPr>
        <w:t>How to Install Git on Windows</w:t>
      </w:r>
    </w:p>
    <w:p w14:paraId="1927D276" w14:textId="77777777" w:rsidR="00A43D55" w:rsidRPr="000F1C48" w:rsidRDefault="00000000">
      <w:pPr>
        <w:rPr>
          <w:sz w:val="50"/>
          <w:szCs w:val="50"/>
        </w:rPr>
      </w:pPr>
      <w:r w:rsidRPr="000F1C48">
        <w:rPr>
          <w:sz w:val="50"/>
          <w:szCs w:val="50"/>
        </w:rPr>
        <w:t>Installing Git on Windows is a straightforward process. Follow these steps to install Git as part of your journey into Git Essentials:</w:t>
      </w:r>
    </w:p>
    <w:p w14:paraId="27C1BCC1" w14:textId="77777777" w:rsidR="00A43D55" w:rsidRPr="000F1C48" w:rsidRDefault="00000000">
      <w:pPr>
        <w:pStyle w:val="Heading2"/>
        <w:rPr>
          <w:sz w:val="50"/>
          <w:szCs w:val="50"/>
        </w:rPr>
      </w:pPr>
      <w:r w:rsidRPr="000F1C48">
        <w:rPr>
          <w:sz w:val="50"/>
          <w:szCs w:val="50"/>
        </w:rPr>
        <w:t>1. Download Git</w:t>
      </w:r>
    </w:p>
    <w:p w14:paraId="4E730151" w14:textId="77777777" w:rsidR="00A43D55" w:rsidRPr="000F1C48" w:rsidRDefault="00000000">
      <w:pPr>
        <w:rPr>
          <w:sz w:val="50"/>
          <w:szCs w:val="50"/>
        </w:rPr>
      </w:pPr>
      <w:r w:rsidRPr="000F1C48">
        <w:rPr>
          <w:sz w:val="50"/>
          <w:szCs w:val="50"/>
        </w:rPr>
        <w:t>- Visit the official Git website: https://git-scm.com/.</w:t>
      </w:r>
      <w:r w:rsidRPr="000F1C48">
        <w:rPr>
          <w:sz w:val="50"/>
          <w:szCs w:val="50"/>
        </w:rPr>
        <w:br/>
        <w:t>- Click on the 'Download for Windows' button. The website will automatically detect your operating system and suggest the appropriate version.</w:t>
      </w:r>
    </w:p>
    <w:p w14:paraId="2D066C06" w14:textId="77777777" w:rsidR="00A43D55" w:rsidRPr="000F1C48" w:rsidRDefault="00000000">
      <w:pPr>
        <w:pStyle w:val="Heading2"/>
        <w:rPr>
          <w:sz w:val="50"/>
          <w:szCs w:val="50"/>
        </w:rPr>
      </w:pPr>
      <w:r w:rsidRPr="000F1C48">
        <w:rPr>
          <w:sz w:val="50"/>
          <w:szCs w:val="50"/>
        </w:rPr>
        <w:t>2. Run the Installer</w:t>
      </w:r>
    </w:p>
    <w:p w14:paraId="6A6AF5B9" w14:textId="77777777" w:rsidR="00A43D55" w:rsidRPr="000F1C48" w:rsidRDefault="00000000">
      <w:pPr>
        <w:rPr>
          <w:sz w:val="50"/>
          <w:szCs w:val="50"/>
        </w:rPr>
      </w:pPr>
      <w:r w:rsidRPr="000F1C48">
        <w:rPr>
          <w:sz w:val="50"/>
          <w:szCs w:val="50"/>
        </w:rPr>
        <w:t>- Locate the downloaded `.exe` file (usually in your Downloads folder) and double-click to run the installer.</w:t>
      </w:r>
      <w:r w:rsidRPr="000F1C48">
        <w:rPr>
          <w:sz w:val="50"/>
          <w:szCs w:val="50"/>
        </w:rPr>
        <w:br/>
      </w:r>
      <w:r w:rsidRPr="000F1C48">
        <w:rPr>
          <w:sz w:val="50"/>
          <w:szCs w:val="50"/>
        </w:rPr>
        <w:lastRenderedPageBreak/>
        <w:t>- A setup wizard will open to guide you through the installation process.</w:t>
      </w:r>
    </w:p>
    <w:p w14:paraId="2461A85B" w14:textId="77777777" w:rsidR="00A43D55" w:rsidRPr="000F1C48" w:rsidRDefault="00000000">
      <w:pPr>
        <w:pStyle w:val="Heading2"/>
        <w:rPr>
          <w:sz w:val="50"/>
          <w:szCs w:val="50"/>
        </w:rPr>
      </w:pPr>
      <w:r w:rsidRPr="000F1C48">
        <w:rPr>
          <w:sz w:val="50"/>
          <w:szCs w:val="50"/>
        </w:rPr>
        <w:t>3. Configure Installation Settings</w:t>
      </w:r>
    </w:p>
    <w:p w14:paraId="51845EFC" w14:textId="77777777" w:rsidR="00A43D55" w:rsidRPr="000F1C48" w:rsidRDefault="00000000">
      <w:pPr>
        <w:rPr>
          <w:sz w:val="50"/>
          <w:szCs w:val="50"/>
        </w:rPr>
      </w:pPr>
      <w:r w:rsidRPr="000F1C48">
        <w:rPr>
          <w:sz w:val="50"/>
          <w:szCs w:val="50"/>
        </w:rPr>
        <w:t>- **Select Destination Location**: Choose the default installation location or specify a custom path.</w:t>
      </w:r>
      <w:r w:rsidRPr="000F1C48">
        <w:rPr>
          <w:sz w:val="50"/>
          <w:szCs w:val="50"/>
        </w:rPr>
        <w:br/>
        <w:t>- **Select Components**: By default, all essential components are pre-selected. Ensure the following are checked:</w:t>
      </w:r>
      <w:r w:rsidRPr="000F1C48">
        <w:rPr>
          <w:sz w:val="50"/>
          <w:szCs w:val="50"/>
        </w:rPr>
        <w:br/>
        <w:t xml:space="preserve">  - 'Git Bash Here'</w:t>
      </w:r>
      <w:r w:rsidRPr="000F1C48">
        <w:rPr>
          <w:sz w:val="50"/>
          <w:szCs w:val="50"/>
        </w:rPr>
        <w:br/>
        <w:t xml:space="preserve">  - 'Git GUI Here'</w:t>
      </w:r>
      <w:r w:rsidRPr="000F1C48">
        <w:rPr>
          <w:sz w:val="50"/>
          <w:szCs w:val="50"/>
        </w:rPr>
        <w:br/>
        <w:t xml:space="preserve">  - '</w:t>
      </w:r>
      <w:proofErr w:type="gramStart"/>
      <w:r w:rsidRPr="000F1C48">
        <w:rPr>
          <w:sz w:val="50"/>
          <w:szCs w:val="50"/>
        </w:rPr>
        <w:t>Associate .git</w:t>
      </w:r>
      <w:proofErr w:type="gramEnd"/>
      <w:r w:rsidRPr="000F1C48">
        <w:rPr>
          <w:sz w:val="50"/>
          <w:szCs w:val="50"/>
        </w:rPr>
        <w:t xml:space="preserve"> configuration files with the default text editor'</w:t>
      </w:r>
    </w:p>
    <w:p w14:paraId="5E3CBEAA" w14:textId="77777777" w:rsidR="00A43D55" w:rsidRPr="000F1C48" w:rsidRDefault="00000000">
      <w:pPr>
        <w:pStyle w:val="Heading2"/>
        <w:rPr>
          <w:sz w:val="50"/>
          <w:szCs w:val="50"/>
        </w:rPr>
      </w:pPr>
      <w:r w:rsidRPr="000F1C48">
        <w:rPr>
          <w:sz w:val="50"/>
          <w:szCs w:val="50"/>
        </w:rPr>
        <w:t>4. Adjust PATH Environment</w:t>
      </w:r>
    </w:p>
    <w:p w14:paraId="5B6B66C8" w14:textId="77777777" w:rsidR="00A43D55" w:rsidRPr="000F1C48" w:rsidRDefault="00000000">
      <w:pPr>
        <w:rPr>
          <w:sz w:val="50"/>
          <w:szCs w:val="50"/>
        </w:rPr>
      </w:pPr>
      <w:r w:rsidRPr="000F1C48">
        <w:rPr>
          <w:sz w:val="50"/>
          <w:szCs w:val="50"/>
        </w:rPr>
        <w:t>- When prompted to adjust your PATH environment, you’ll see three options:</w:t>
      </w:r>
      <w:r w:rsidRPr="000F1C48">
        <w:rPr>
          <w:sz w:val="50"/>
          <w:szCs w:val="50"/>
        </w:rPr>
        <w:br/>
        <w:t xml:space="preserve">  - Use Git from Git Bash only (Default)</w:t>
      </w:r>
      <w:r w:rsidRPr="000F1C48">
        <w:rPr>
          <w:sz w:val="50"/>
          <w:szCs w:val="50"/>
        </w:rPr>
        <w:br/>
        <w:t xml:space="preserve">  - Use Git from the command line and </w:t>
      </w:r>
      <w:r w:rsidRPr="000F1C48">
        <w:rPr>
          <w:sz w:val="50"/>
          <w:szCs w:val="50"/>
        </w:rPr>
        <w:lastRenderedPageBreak/>
        <w:t>third-party software (Recommended)</w:t>
      </w:r>
      <w:r w:rsidRPr="000F1C48">
        <w:rPr>
          <w:sz w:val="50"/>
          <w:szCs w:val="50"/>
        </w:rPr>
        <w:br/>
        <w:t xml:space="preserve">  - Use Git and Unix tools from the command line</w:t>
      </w:r>
      <w:r w:rsidRPr="000F1C48">
        <w:rPr>
          <w:sz w:val="50"/>
          <w:szCs w:val="50"/>
        </w:rPr>
        <w:br/>
        <w:t>- Select the recommended option for ease of use.</w:t>
      </w:r>
    </w:p>
    <w:p w14:paraId="4252FD7E" w14:textId="77777777" w:rsidR="00A43D55" w:rsidRPr="000F1C48" w:rsidRDefault="00000000">
      <w:pPr>
        <w:pStyle w:val="Heading2"/>
        <w:rPr>
          <w:sz w:val="50"/>
          <w:szCs w:val="50"/>
        </w:rPr>
      </w:pPr>
      <w:r w:rsidRPr="000F1C48">
        <w:rPr>
          <w:sz w:val="50"/>
          <w:szCs w:val="50"/>
        </w:rPr>
        <w:t>5. Choose HTTPS Transport Backend</w:t>
      </w:r>
    </w:p>
    <w:p w14:paraId="04D3A7C3" w14:textId="77777777" w:rsidR="00A43D55" w:rsidRPr="000F1C48" w:rsidRDefault="00000000">
      <w:pPr>
        <w:rPr>
          <w:sz w:val="50"/>
          <w:szCs w:val="50"/>
        </w:rPr>
      </w:pPr>
      <w:r w:rsidRPr="000F1C48">
        <w:rPr>
          <w:sz w:val="50"/>
          <w:szCs w:val="50"/>
        </w:rPr>
        <w:t>- Keep the default option: 'Use the OpenSSL library' for HTTPS.</w:t>
      </w:r>
    </w:p>
    <w:p w14:paraId="46D7A746" w14:textId="77777777" w:rsidR="00A43D55" w:rsidRPr="000F1C48" w:rsidRDefault="00000000">
      <w:pPr>
        <w:pStyle w:val="Heading2"/>
        <w:rPr>
          <w:sz w:val="50"/>
          <w:szCs w:val="50"/>
        </w:rPr>
      </w:pPr>
      <w:r w:rsidRPr="000F1C48">
        <w:rPr>
          <w:sz w:val="50"/>
          <w:szCs w:val="50"/>
        </w:rPr>
        <w:t>6. Configure Line Endings</w:t>
      </w:r>
    </w:p>
    <w:p w14:paraId="5A39148D" w14:textId="77777777" w:rsidR="00A43D55" w:rsidRPr="000F1C48" w:rsidRDefault="00000000">
      <w:pPr>
        <w:rPr>
          <w:sz w:val="50"/>
          <w:szCs w:val="50"/>
        </w:rPr>
      </w:pPr>
      <w:r w:rsidRPr="000F1C48">
        <w:rPr>
          <w:sz w:val="50"/>
          <w:szCs w:val="50"/>
        </w:rPr>
        <w:t>- Choose how Git will handle line endings:</w:t>
      </w:r>
      <w:r w:rsidRPr="000F1C48">
        <w:rPr>
          <w:sz w:val="50"/>
          <w:szCs w:val="50"/>
        </w:rPr>
        <w:br/>
        <w:t xml:space="preserve">  - Checkout Windows-style, commit Unix-style line endings (Recommended for Windows).</w:t>
      </w:r>
    </w:p>
    <w:p w14:paraId="5AD6432E" w14:textId="77777777" w:rsidR="00A43D55" w:rsidRPr="000F1C48" w:rsidRDefault="00000000">
      <w:pPr>
        <w:pStyle w:val="Heading2"/>
        <w:rPr>
          <w:sz w:val="50"/>
          <w:szCs w:val="50"/>
        </w:rPr>
      </w:pPr>
      <w:r w:rsidRPr="000F1C48">
        <w:rPr>
          <w:sz w:val="50"/>
          <w:szCs w:val="50"/>
        </w:rPr>
        <w:t>7. Terminal Emulator</w:t>
      </w:r>
    </w:p>
    <w:p w14:paraId="68DC335F" w14:textId="77777777" w:rsidR="00A43D55" w:rsidRPr="000F1C48" w:rsidRDefault="00000000">
      <w:pPr>
        <w:rPr>
          <w:sz w:val="50"/>
          <w:szCs w:val="50"/>
        </w:rPr>
      </w:pPr>
      <w:r w:rsidRPr="000F1C48">
        <w:rPr>
          <w:sz w:val="50"/>
          <w:szCs w:val="50"/>
        </w:rPr>
        <w:t>- Choose the default terminal emulator for Git Bash:</w:t>
      </w:r>
      <w:r w:rsidRPr="000F1C48">
        <w:rPr>
          <w:sz w:val="50"/>
          <w:szCs w:val="50"/>
        </w:rPr>
        <w:br/>
      </w:r>
      <w:r w:rsidRPr="000F1C48">
        <w:rPr>
          <w:sz w:val="50"/>
          <w:szCs w:val="50"/>
        </w:rPr>
        <w:lastRenderedPageBreak/>
        <w:t xml:space="preserve">  - Use MinTTY (default terminal for Git Bash) (Recommended).</w:t>
      </w:r>
    </w:p>
    <w:p w14:paraId="62ABA06C" w14:textId="77777777" w:rsidR="00A43D55" w:rsidRPr="000F1C48" w:rsidRDefault="00000000">
      <w:pPr>
        <w:pStyle w:val="Heading2"/>
        <w:rPr>
          <w:sz w:val="50"/>
          <w:szCs w:val="50"/>
        </w:rPr>
      </w:pPr>
      <w:r w:rsidRPr="000F1C48">
        <w:rPr>
          <w:sz w:val="50"/>
          <w:szCs w:val="50"/>
        </w:rPr>
        <w:t>8. Complete the Installation</w:t>
      </w:r>
    </w:p>
    <w:p w14:paraId="6D363210" w14:textId="77777777" w:rsidR="00A43D55" w:rsidRPr="000F1C48" w:rsidRDefault="00000000">
      <w:pPr>
        <w:rPr>
          <w:sz w:val="50"/>
          <w:szCs w:val="50"/>
        </w:rPr>
      </w:pPr>
      <w:r w:rsidRPr="000F1C48">
        <w:rPr>
          <w:sz w:val="50"/>
          <w:szCs w:val="50"/>
        </w:rPr>
        <w:t>- Proceed through the remaining steps, keeping the default options unless you have specific preferences.</w:t>
      </w:r>
      <w:r w:rsidRPr="000F1C48">
        <w:rPr>
          <w:sz w:val="50"/>
          <w:szCs w:val="50"/>
        </w:rPr>
        <w:br/>
        <w:t>- Click 'Install' to begin the installation process.</w:t>
      </w:r>
      <w:r w:rsidRPr="000F1C48">
        <w:rPr>
          <w:sz w:val="50"/>
          <w:szCs w:val="50"/>
        </w:rPr>
        <w:br/>
        <w:t>- Once the installation is complete, click 'Finish' to exit the wizard.</w:t>
      </w:r>
    </w:p>
    <w:p w14:paraId="532B800E" w14:textId="77777777" w:rsidR="00A43D55" w:rsidRPr="000F1C48" w:rsidRDefault="00000000">
      <w:pPr>
        <w:pStyle w:val="Heading2"/>
        <w:rPr>
          <w:sz w:val="50"/>
          <w:szCs w:val="50"/>
        </w:rPr>
      </w:pPr>
      <w:r w:rsidRPr="000F1C48">
        <w:rPr>
          <w:sz w:val="50"/>
          <w:szCs w:val="50"/>
        </w:rPr>
        <w:t>9. Verify Installation</w:t>
      </w:r>
    </w:p>
    <w:p w14:paraId="46DC76D2" w14:textId="77777777" w:rsidR="00A43D55" w:rsidRPr="000F1C48" w:rsidRDefault="00000000">
      <w:pPr>
        <w:rPr>
          <w:sz w:val="50"/>
          <w:szCs w:val="50"/>
        </w:rPr>
      </w:pPr>
      <w:r w:rsidRPr="000F1C48">
        <w:rPr>
          <w:sz w:val="50"/>
          <w:szCs w:val="50"/>
        </w:rPr>
        <w:t>- Open Git Bash or the Command Prompt.</w:t>
      </w:r>
      <w:r w:rsidRPr="000F1C48">
        <w:rPr>
          <w:sz w:val="50"/>
          <w:szCs w:val="50"/>
        </w:rPr>
        <w:br/>
        <w:t>- Type the following command to verify that Git is installed correctly:</w:t>
      </w:r>
      <w:r w:rsidRPr="000F1C48">
        <w:rPr>
          <w:sz w:val="50"/>
          <w:szCs w:val="50"/>
        </w:rPr>
        <w:br/>
        <w:t xml:space="preserve">  ```</w:t>
      </w:r>
      <w:r w:rsidRPr="000F1C48">
        <w:rPr>
          <w:sz w:val="50"/>
          <w:szCs w:val="50"/>
        </w:rPr>
        <w:br/>
        <w:t xml:space="preserve">  git --version</w:t>
      </w:r>
      <w:r w:rsidRPr="000F1C48">
        <w:rPr>
          <w:sz w:val="50"/>
          <w:szCs w:val="50"/>
        </w:rPr>
        <w:br/>
        <w:t xml:space="preserve">  ```</w:t>
      </w:r>
      <w:r w:rsidRPr="000F1C48">
        <w:rPr>
          <w:sz w:val="50"/>
          <w:szCs w:val="50"/>
        </w:rPr>
        <w:br/>
      </w:r>
      <w:r w:rsidRPr="000F1C48">
        <w:rPr>
          <w:sz w:val="50"/>
          <w:szCs w:val="50"/>
        </w:rPr>
        <w:lastRenderedPageBreak/>
        <w:t>- You should see the installed version of Git displayed.</w:t>
      </w:r>
    </w:p>
    <w:p w14:paraId="12C7390C" w14:textId="77777777" w:rsidR="00A43D55" w:rsidRPr="000F1C48" w:rsidRDefault="00000000">
      <w:pPr>
        <w:pStyle w:val="Heading2"/>
        <w:rPr>
          <w:sz w:val="50"/>
          <w:szCs w:val="50"/>
        </w:rPr>
      </w:pPr>
      <w:r w:rsidRPr="000F1C48">
        <w:rPr>
          <w:sz w:val="50"/>
          <w:szCs w:val="50"/>
        </w:rPr>
        <w:t>10. Optional: Configure Git</w:t>
      </w:r>
    </w:p>
    <w:p w14:paraId="7FE44444" w14:textId="77777777" w:rsidR="00A43D55" w:rsidRPr="000F1C48" w:rsidRDefault="00000000">
      <w:pPr>
        <w:rPr>
          <w:sz w:val="50"/>
          <w:szCs w:val="50"/>
        </w:rPr>
      </w:pPr>
      <w:r w:rsidRPr="000F1C48">
        <w:rPr>
          <w:sz w:val="50"/>
          <w:szCs w:val="50"/>
        </w:rPr>
        <w:t>Set up your username and email for Git commits:</w:t>
      </w:r>
      <w:r w:rsidRPr="000F1C48">
        <w:rPr>
          <w:sz w:val="50"/>
          <w:szCs w:val="50"/>
        </w:rPr>
        <w:br/>
        <w:t>```</w:t>
      </w:r>
      <w:r w:rsidRPr="000F1C48">
        <w:rPr>
          <w:sz w:val="50"/>
          <w:szCs w:val="50"/>
        </w:rPr>
        <w:br/>
        <w:t>git config --global user.name "Your Name"</w:t>
      </w:r>
      <w:r w:rsidRPr="000F1C48">
        <w:rPr>
          <w:sz w:val="50"/>
          <w:szCs w:val="50"/>
        </w:rPr>
        <w:br/>
        <w:t xml:space="preserve">git config --global </w:t>
      </w:r>
      <w:proofErr w:type="gramStart"/>
      <w:r w:rsidRPr="000F1C48">
        <w:rPr>
          <w:sz w:val="50"/>
          <w:szCs w:val="50"/>
        </w:rPr>
        <w:t>user.email</w:t>
      </w:r>
      <w:proofErr w:type="gramEnd"/>
      <w:r w:rsidRPr="000F1C48">
        <w:rPr>
          <w:sz w:val="50"/>
          <w:szCs w:val="50"/>
        </w:rPr>
        <w:t xml:space="preserve"> "your.email@example.com"</w:t>
      </w:r>
      <w:r w:rsidRPr="000F1C48">
        <w:rPr>
          <w:sz w:val="50"/>
          <w:szCs w:val="50"/>
        </w:rPr>
        <w:br/>
        <w:t>```</w:t>
      </w:r>
      <w:r w:rsidRPr="000F1C48">
        <w:rPr>
          <w:sz w:val="50"/>
          <w:szCs w:val="50"/>
        </w:rPr>
        <w:br/>
      </w:r>
    </w:p>
    <w:sectPr w:rsidR="00A43D55" w:rsidRPr="000F1C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721567">
    <w:abstractNumId w:val="8"/>
  </w:num>
  <w:num w:numId="2" w16cid:durableId="1097485822">
    <w:abstractNumId w:val="6"/>
  </w:num>
  <w:num w:numId="3" w16cid:durableId="496304899">
    <w:abstractNumId w:val="5"/>
  </w:num>
  <w:num w:numId="4" w16cid:durableId="222298699">
    <w:abstractNumId w:val="4"/>
  </w:num>
  <w:num w:numId="5" w16cid:durableId="89736802">
    <w:abstractNumId w:val="7"/>
  </w:num>
  <w:num w:numId="6" w16cid:durableId="781994737">
    <w:abstractNumId w:val="3"/>
  </w:num>
  <w:num w:numId="7" w16cid:durableId="1846043977">
    <w:abstractNumId w:val="2"/>
  </w:num>
  <w:num w:numId="8" w16cid:durableId="951211648">
    <w:abstractNumId w:val="1"/>
  </w:num>
  <w:num w:numId="9" w16cid:durableId="197861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C48"/>
    <w:rsid w:val="0015074B"/>
    <w:rsid w:val="0029639D"/>
    <w:rsid w:val="00326F90"/>
    <w:rsid w:val="0041474B"/>
    <w:rsid w:val="00A43D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5B94B"/>
  <w14:defaultImageDpi w14:val="300"/>
  <w15:docId w15:val="{B358901B-EA81-4C6B-BFF2-8299737E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Parikshit Chakraborty</cp:lastModifiedBy>
  <cp:revision>3</cp:revision>
  <dcterms:created xsi:type="dcterms:W3CDTF">2013-12-23T23:15:00Z</dcterms:created>
  <dcterms:modified xsi:type="dcterms:W3CDTF">2025-02-25T12:03:00Z</dcterms:modified>
  <cp:category/>
</cp:coreProperties>
</file>