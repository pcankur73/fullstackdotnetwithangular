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Management System (Mini Project in C# .NET)</w:t>
      </w:r>
    </w:p>
    <w:p>
      <w:pPr>
        <w:pStyle w:val="Heading2"/>
      </w:pPr>
      <w:r>
        <w:t>Project Description</w:t>
      </w:r>
    </w:p>
    <w:p>
      <w:r>
        <w:t>A simple Student Management System where you can:</w:t>
        <w:br/>
        <w:t>✔ Add Students</w:t>
        <w:br/>
        <w:t>✔ View Student List</w:t>
        <w:br/>
        <w:t>✔ Search Students</w:t>
        <w:br/>
        <w:t>✔ Delete Students</w:t>
        <w:br/>
        <w:t>✔ Save &amp; Load Student Data</w:t>
      </w:r>
    </w:p>
    <w:p>
      <w:pPr>
        <w:pStyle w:val="Heading2"/>
      </w:pPr>
      <w:r>
        <w:t>Topics Covered</w:t>
      </w:r>
    </w:p>
    <w:p>
      <w:r>
        <w:t>OOP Principles, Collections, LINQ, Exception Handling, File Handling, Async Programming</w:t>
      </w:r>
    </w:p>
    <w:p>
      <w:pPr>
        <w:pStyle w:val="Heading2"/>
      </w:pPr>
      <w:r>
        <w:t>Step 1: Define the Student Class</w:t>
      </w:r>
    </w:p>
    <w:p>
      <w:r>
        <w:t>The following code defines a Student class with properties and methods.</w:t>
      </w:r>
    </w:p>
    <w:p>
      <w:r>
        <w:br/>
        <w:t>using System;</w:t>
        <w:br/>
        <w:br/>
        <w:t>public class Student</w:t>
        <w:br/>
        <w:t>{</w:t>
        <w:br/>
        <w:t xml:space="preserve">    public int Id { get; set; }</w:t>
        <w:br/>
        <w:t xml:space="preserve">    public string Name { get; set; }</w:t>
        <w:br/>
        <w:t xml:space="preserve">    public int Age { get; set; }</w:t>
        <w:br/>
        <w:t xml:space="preserve">    public string Course { get; set; }</w:t>
        <w:br/>
        <w:br/>
        <w:t xml:space="preserve">    public Student(int id, string name, int age, string course)</w:t>
        <w:br/>
        <w:t xml:space="preserve">    {</w:t>
        <w:br/>
        <w:t xml:space="preserve">        Id = id;</w:t>
        <w:br/>
        <w:t xml:space="preserve">        Name = name;</w:t>
        <w:br/>
        <w:t xml:space="preserve">        Age = age;</w:t>
        <w:br/>
        <w:t xml:space="preserve">        Course = course;</w:t>
        <w:br/>
        <w:t xml:space="preserve">    }</w:t>
        <w:br/>
        <w:br/>
        <w:t xml:space="preserve">    public override string ToString()</w:t>
        <w:br/>
        <w:t xml:space="preserve">    {</w:t>
        <w:br/>
        <w:t xml:space="preserve">        return $"ID: {Id}, Name: {Name}, Age: {Age}, Course: {Course}";</w:t>
        <w:br/>
        <w:t xml:space="preserve">    }</w:t>
        <w:br/>
        <w:t>}</w:t>
        <w:br/>
      </w:r>
    </w:p>
    <w:p>
      <w:pPr>
        <w:pStyle w:val="Heading2"/>
      </w:pPr>
      <w:r>
        <w:t>Step 2: Implement StudentManager Class</w:t>
      </w:r>
    </w:p>
    <w:p>
      <w:r>
        <w:t>The StudentManager class manages student records including adding, searching, deleting, saving, and loading data.</w:t>
      </w:r>
    </w:p>
    <w:p>
      <w:r>
        <w:br/>
        <w:t>using System;</w:t>
        <w:br/>
        <w:t>using System.Collections.Generic;</w:t>
        <w:br/>
        <w:t>using System.IO;</w:t>
        <w:br/>
        <w:t>using System.Linq;</w:t>
        <w:br/>
        <w:t>using System.Text.Json;</w:t>
        <w:br/>
        <w:t>using System.Threading.Tasks;</w:t>
        <w:br/>
        <w:br/>
        <w:t>public class StudentManager</w:t>
        <w:br/>
        <w:t>{</w:t>
        <w:br/>
        <w:t xml:space="preserve">    private List&lt;Student&gt; students = new List&lt;Student&gt;();</w:t>
        <w:br/>
        <w:t xml:space="preserve">    private string filePath = "students.json";</w:t>
        <w:br/>
        <w:br/>
        <w:t xml:space="preserve">    public void AddStudent(Student student)</w:t>
        <w:br/>
        <w:t xml:space="preserve">    {</w:t>
        <w:br/>
        <w:t xml:space="preserve">        students.Add(student);</w:t>
        <w:br/>
        <w:t xml:space="preserve">        Console.WriteLine("Student added successfully!");</w:t>
        <w:br/>
        <w:t xml:space="preserve">    }</w:t>
        <w:br/>
        <w:br/>
        <w:t xml:space="preserve">    public void DisplayStudents()</w:t>
        <w:br/>
        <w:t xml:space="preserve">    {</w:t>
        <w:br/>
        <w:t xml:space="preserve">        if (students.Count == 0)</w:t>
        <w:br/>
        <w:t xml:space="preserve">        {</w:t>
        <w:br/>
        <w:t xml:space="preserve">            Console.WriteLine("No students found!");</w:t>
        <w:br/>
        <w:t xml:space="preserve">            return;</w:t>
        <w:br/>
        <w:t xml:space="preserve">        }</w:t>
        <w:br/>
        <w:br/>
        <w:t xml:space="preserve">        foreach (var student in students)</w:t>
        <w:br/>
        <w:t xml:space="preserve">        {</w:t>
        <w:br/>
        <w:t xml:space="preserve">            Console.WriteLine(student);</w:t>
        <w:br/>
        <w:t xml:space="preserve">        }</w:t>
        <w:br/>
        <w:t xml:space="preserve">    }</w:t>
        <w:br/>
        <w:br/>
        <w:t xml:space="preserve">    public void SearchStudent(string name)</w:t>
        <w:br/>
        <w:t xml:space="preserve">    {</w:t>
        <w:br/>
        <w:t xml:space="preserve">        var foundStudents = students.Where(s =&gt; s.Name.Contains(name, StringComparison.OrdinalIgnoreCase)).ToList();</w:t>
        <w:br/>
        <w:t xml:space="preserve">        if (foundStudents.Count == 0)</w:t>
        <w:br/>
        <w:t xml:space="preserve">        {</w:t>
        <w:br/>
        <w:t xml:space="preserve">            Console.WriteLine("No matching students found.");</w:t>
        <w:br/>
        <w:t xml:space="preserve">        }</w:t>
        <w:br/>
        <w:t xml:space="preserve">        else</w:t>
        <w:br/>
        <w:t xml:space="preserve">        {</w:t>
        <w:br/>
        <w:t xml:space="preserve">            foundStudents.ForEach(s =&gt; Console.WriteLine(s));</w:t>
        <w:br/>
        <w:t xml:space="preserve">        }</w:t>
        <w:br/>
        <w:t xml:space="preserve">    }</w:t>
        <w:br/>
        <w:br/>
        <w:t xml:space="preserve">    public void DeleteStudent(int id)</w:t>
        <w:br/>
        <w:t xml:space="preserve">    {</w:t>
        <w:br/>
        <w:t xml:space="preserve">        var student = students.FirstOrDefault(s =&gt; s.Id == id);</w:t>
        <w:br/>
        <w:t xml:space="preserve">        if (student != null)</w:t>
        <w:br/>
        <w:t xml:space="preserve">        {</w:t>
        <w:br/>
        <w:t xml:space="preserve">            students.Remove(student);</w:t>
        <w:br/>
        <w:t xml:space="preserve">            Console.WriteLine("Student removed successfully.");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Console.WriteLine("Student not found!");</w:t>
        <w:br/>
        <w:t xml:space="preserve">        }</w:t>
        <w:br/>
        <w:t xml:space="preserve">    }</w:t>
        <w:br/>
        <w:br/>
        <w:t xml:space="preserve">    public async Task SaveToFileAsync()</w:t>
        <w:br/>
        <w:t xml:space="preserve">    {</w:t>
        <w:br/>
        <w:t xml:space="preserve">        string json = JsonSerializer.Serialize(students);</w:t>
        <w:br/>
        <w:t xml:space="preserve">        await File.WriteAllTextAsync(filePath, json);</w:t>
        <w:br/>
        <w:t xml:space="preserve">        Console.WriteLine("Data saved successfully.");</w:t>
        <w:br/>
        <w:t xml:space="preserve">    }</w:t>
        <w:br/>
        <w:br/>
        <w:t xml:space="preserve">    public async Task LoadFromFileAsync()</w:t>
        <w:br/>
        <w:t xml:space="preserve">    {</w:t>
        <w:br/>
        <w:t xml:space="preserve">        if (File.Exists(filePath))</w:t>
        <w:br/>
        <w:t xml:space="preserve">        {</w:t>
        <w:br/>
        <w:t xml:space="preserve">            string json = await File.ReadAllTextAsync(filePath);</w:t>
        <w:br/>
        <w:t xml:space="preserve">            students = JsonSerializer.Deserialize&lt;List&lt;Student&gt;&gt;(json) ?? new List&lt;Student&gt;();</w:t>
        <w:br/>
        <w:t xml:space="preserve">            Console.WriteLine("Data loaded successfully.");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Console.WriteLine("No saved data found.");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Step 3: Main Program Execution</w:t>
      </w:r>
    </w:p>
    <w:p>
      <w:r>
        <w:t>This is the entry point of the program where users interact with the system.</w:t>
      </w:r>
    </w:p>
    <w:p>
      <w:r>
        <w:br/>
        <w:t>using System;</w:t>
        <w:br/>
        <w:t>using System.Threading.Tasks;</w:t>
        <w:br/>
        <w:br/>
        <w:t>class Program</w:t>
        <w:br/>
        <w:t>{</w:t>
        <w:br/>
        <w:t xml:space="preserve">    static async Task Main(string[] args)</w:t>
        <w:br/>
        <w:t xml:space="preserve">    {</w:t>
        <w:br/>
        <w:t xml:space="preserve">        StudentManager manager = new StudentManager();</w:t>
        <w:br/>
        <w:t xml:space="preserve">        await manager.LoadFromFileAsync();</w:t>
        <w:br/>
        <w:br/>
        <w:t xml:space="preserve">        while (true)</w:t>
        <w:br/>
        <w:t xml:space="preserve">        {</w:t>
        <w:br/>
        <w:t xml:space="preserve">            Console.WriteLine("\nStudent Management System");</w:t>
        <w:br/>
        <w:t xml:space="preserve">            Console.WriteLine("1. Add Student");</w:t>
        <w:br/>
        <w:t xml:space="preserve">            Console.WriteLine("2. View Students");</w:t>
        <w:br/>
        <w:t xml:space="preserve">            Console.WriteLine("3. Search Student");</w:t>
        <w:br/>
        <w:t xml:space="preserve">            Console.WriteLine("4. Delete Student");</w:t>
        <w:br/>
        <w:t xml:space="preserve">            Console.WriteLine("5. Save &amp; Exit");</w:t>
        <w:br/>
        <w:t xml:space="preserve">            Console.Write("Enter your choice: ");</w:t>
        <w:br/>
        <w:br/>
        <w:t xml:space="preserve">            string choice = Console.ReadLine();</w:t>
        <w:br/>
        <w:br/>
        <w:t xml:space="preserve">            switch (choice)</w:t>
        <w:br/>
        <w:t xml:space="preserve">            {</w:t>
        <w:br/>
        <w:t xml:space="preserve">                case "1":</w:t>
        <w:br/>
        <w:t xml:space="preserve">                    Console.Write("Enter ID: ");</w:t>
        <w:br/>
        <w:t xml:space="preserve">                    int id = int.Parse(Console.ReadLine());</w:t>
        <w:br/>
        <w:t xml:space="preserve">                    Console.Write("Enter Name: ");</w:t>
        <w:br/>
        <w:t xml:space="preserve">                    string name = Console.ReadLine();</w:t>
        <w:br/>
        <w:t xml:space="preserve">                    Console.Write("Enter Age: ");</w:t>
        <w:br/>
        <w:t xml:space="preserve">                    int age = int.Parse(Console.ReadLine());</w:t>
        <w:br/>
        <w:t xml:space="preserve">                    Console.Write("Enter Course: ");</w:t>
        <w:br/>
        <w:t xml:space="preserve">                    string course = Console.ReadLine();</w:t>
        <w:br/>
        <w:t xml:space="preserve">                    manager.AddStudent(new Student(id, name, age, course));</w:t>
        <w:br/>
        <w:t xml:space="preserve">                    break;</w:t>
        <w:br/>
        <w:br/>
        <w:t xml:space="preserve">                case "2":</w:t>
        <w:br/>
        <w:t xml:space="preserve">                    manager.DisplayStudents();</w:t>
        <w:br/>
        <w:t xml:space="preserve">                    break;</w:t>
        <w:br/>
        <w:br/>
        <w:t xml:space="preserve">                case "3":</w:t>
        <w:br/>
        <w:t xml:space="preserve">                    Console.Write("Enter Student Name to Search: ");</w:t>
        <w:br/>
        <w:t xml:space="preserve">                    string searchName = Console.ReadLine();</w:t>
        <w:br/>
        <w:t xml:space="preserve">                    manager.SearchStudent(searchName);</w:t>
        <w:br/>
        <w:t xml:space="preserve">                    break;</w:t>
        <w:br/>
        <w:br/>
        <w:t xml:space="preserve">                case "4":</w:t>
        <w:br/>
        <w:t xml:space="preserve">                    Console.Write("Enter Student ID to Delete: ");</w:t>
        <w:br/>
        <w:t xml:space="preserve">                    int deleteId = int.Parse(Console.ReadLine());</w:t>
        <w:br/>
        <w:t xml:space="preserve">                    manager.DeleteStudent(deleteId);</w:t>
        <w:br/>
        <w:t xml:space="preserve">                    break;</w:t>
        <w:br/>
        <w:br/>
        <w:t xml:space="preserve">                case "5":</w:t>
        <w:br/>
        <w:t xml:space="preserve">                    await manager.SaveToFileAsync();</w:t>
        <w:br/>
        <w:t xml:space="preserve">                    return;</w:t>
        <w:br/>
        <w:br/>
        <w:t xml:space="preserve">                default:</w:t>
        <w:br/>
        <w:t xml:space="preserve">                    Console.WriteLine("Invalid choice, please try again.");</w:t>
        <w:br/>
        <w:t xml:space="preserve">                    break;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Project Features Covered</w:t>
      </w:r>
    </w:p>
    <w:p>
      <w:r>
        <w:t>✅ OOP Principles</w:t>
        <w:br/>
        <w:t>✅ Collections</w:t>
        <w:br/>
        <w:t>✅ LINQ Queries</w:t>
        <w:br/>
        <w:t>✅ Exception Handling</w:t>
        <w:br/>
        <w:t>✅ File Handling (JSON)</w:t>
        <w:br/>
        <w:t>✅ Async Programming</w:t>
      </w:r>
    </w:p>
    <w:p>
      <w:pPr>
        <w:pStyle w:val="Heading2"/>
      </w:pPr>
      <w:r>
        <w:t>Future Enhancements</w:t>
      </w:r>
    </w:p>
    <w:p>
      <w:r>
        <w:t>📌 Use a Database (SQL Server or SQLite) instead of JSON</w:t>
        <w:br/>
        <w:t>📌 Implement GUI using Windows Forms or WPF</w:t>
        <w:br/>
        <w:t>📌 Add more search &amp; filter options</w:t>
        <w:br/>
        <w:t>📌 Implement a REST API using ASP.NET Core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