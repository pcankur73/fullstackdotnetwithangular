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Multiple-Choice Questions on Chapter 19 (Classes) - C#</w:t>
      </w:r>
    </w:p>
    <w:p>
      <w:pPr>
        <w:pStyle w:val="ListNumber"/>
      </w:pPr>
      <w:r>
        <w:t>1. What is a class in C#?</w:t>
      </w:r>
    </w:p>
    <w:p>
      <w:pPr>
        <w:pStyle w:val="ListBullet"/>
      </w:pPr>
      <w:r>
        <w:t>A) A function that performs a specific task</w:t>
      </w:r>
    </w:p>
    <w:p>
      <w:pPr>
        <w:pStyle w:val="ListBullet"/>
      </w:pPr>
      <w:r>
        <w:t>B) A blueprint for creating objects</w:t>
      </w:r>
    </w:p>
    <w:p>
      <w:pPr>
        <w:pStyle w:val="ListBullet"/>
      </w:pPr>
      <w:r>
        <w:t>C) A structure that holds only integer values</w:t>
      </w:r>
    </w:p>
    <w:p>
      <w:pPr>
        <w:pStyle w:val="ListBullet"/>
      </w:pPr>
      <w:r>
        <w:t>D) A method that manipulates data</w:t>
      </w:r>
    </w:p>
    <w:p>
      <w:r>
        <w:t>**Answer:** B</w:t>
        <w:br/>
      </w:r>
    </w:p>
    <w:p>
      <w:pPr>
        <w:pStyle w:val="ListNumber"/>
      </w:pPr>
      <w:r>
        <w:t>2. What is the default access specifier for a class in C# if not explicitly mentioned?</w:t>
      </w:r>
    </w:p>
    <w:p>
      <w:pPr>
        <w:pStyle w:val="ListBullet"/>
      </w:pPr>
      <w:r>
        <w:t>A) public</w:t>
      </w:r>
    </w:p>
    <w:p>
      <w:pPr>
        <w:pStyle w:val="ListBullet"/>
      </w:pPr>
      <w:r>
        <w:t>B) private</w:t>
      </w:r>
    </w:p>
    <w:p>
      <w:pPr>
        <w:pStyle w:val="ListBullet"/>
      </w:pPr>
      <w:r>
        <w:t>C) internal</w:t>
      </w:r>
    </w:p>
    <w:p>
      <w:pPr>
        <w:pStyle w:val="ListBullet"/>
      </w:pPr>
      <w:r>
        <w:t>D) protected</w:t>
      </w:r>
    </w:p>
    <w:p>
      <w:r>
        <w:t>**Answer:** C</w:t>
        <w:br/>
      </w:r>
    </w:p>
    <w:p>
      <w:pPr>
        <w:pStyle w:val="ListNumber"/>
      </w:pPr>
      <w:r>
        <w:t>3. How do you access a class member from an object in C#?</w:t>
      </w:r>
    </w:p>
    <w:p>
      <w:pPr>
        <w:pStyle w:val="ListBullet"/>
      </w:pPr>
      <w:r>
        <w:t>A) Using the `:` operator</w:t>
      </w:r>
    </w:p>
    <w:p>
      <w:pPr>
        <w:pStyle w:val="ListBullet"/>
      </w:pPr>
      <w:r>
        <w:t>B) Using the `-&gt;` operator</w:t>
      </w:r>
    </w:p>
    <w:p>
      <w:pPr>
        <w:pStyle w:val="ListBullet"/>
      </w:pPr>
      <w:r>
        <w:t>C) Using the `.` (dot) operator</w:t>
      </w:r>
    </w:p>
    <w:p>
      <w:pPr>
        <w:pStyle w:val="ListBullet"/>
      </w:pPr>
      <w:r>
        <w:t>D) Using the `*` operator</w:t>
      </w:r>
    </w:p>
    <w:p>
      <w:r>
        <w:t>**Answer:** C</w:t>
        <w:br/>
      </w:r>
    </w:p>
    <w:p>
      <w:pPr>
        <w:pStyle w:val="ListNumber"/>
      </w:pPr>
      <w:r>
        <w:t>4. Which of the following statements about member functions in a class is correct?</w:t>
      </w:r>
    </w:p>
    <w:p>
      <w:pPr>
        <w:pStyle w:val="ListBullet"/>
      </w:pPr>
      <w:r>
        <w:t>A) Member functions can only be private</w:t>
      </w:r>
    </w:p>
    <w:p>
      <w:pPr>
        <w:pStyle w:val="ListBullet"/>
      </w:pPr>
      <w:r>
        <w:t>B) Member functions cannot modify member variables</w:t>
      </w:r>
    </w:p>
    <w:p>
      <w:pPr>
        <w:pStyle w:val="ListBullet"/>
      </w:pPr>
      <w:r>
        <w:t>C) Member functions define the behavior of a class</w:t>
      </w:r>
    </w:p>
    <w:p>
      <w:pPr>
        <w:pStyle w:val="ListBullet"/>
      </w:pPr>
      <w:r>
        <w:t>D) Member functions are optional in a class</w:t>
      </w:r>
    </w:p>
    <w:p>
      <w:r>
        <w:t>**Answer:** C</w:t>
        <w:br/>
      </w:r>
    </w:p>
    <w:p>
      <w:pPr>
        <w:pStyle w:val="ListNumber"/>
      </w:pPr>
      <w:r>
        <w:t>5. What is encapsulation in C#?</w:t>
      </w:r>
    </w:p>
    <w:p>
      <w:pPr>
        <w:pStyle w:val="ListBullet"/>
      </w:pPr>
      <w:r>
        <w:t>A) Storing multiple classes in a single file</w:t>
      </w:r>
    </w:p>
    <w:p>
      <w:pPr>
        <w:pStyle w:val="ListBullet"/>
      </w:pPr>
      <w:r>
        <w:t>B) Keeping member variables private and using methods to access them</w:t>
      </w:r>
    </w:p>
    <w:p>
      <w:pPr>
        <w:pStyle w:val="ListBullet"/>
      </w:pPr>
      <w:r>
        <w:t>C) Using only public variables in a class</w:t>
      </w:r>
    </w:p>
    <w:p>
      <w:pPr>
        <w:pStyle w:val="ListBullet"/>
      </w:pPr>
      <w:r>
        <w:t>D) Allowing all classes to share the same variables</w:t>
      </w:r>
    </w:p>
    <w:p>
      <w:r>
        <w:t>**Answer:** B</w:t>
        <w:br/>
      </w:r>
    </w:p>
    <w:p>
      <w:pPr>
        <w:pStyle w:val="ListNumber"/>
      </w:pPr>
      <w:r>
        <w:t>6. What is the purpose of a constructor in a C# class?</w:t>
      </w:r>
    </w:p>
    <w:p>
      <w:pPr>
        <w:pStyle w:val="ListBullet"/>
      </w:pPr>
      <w:r>
        <w:t>A) To initialize an object when it is created</w:t>
      </w:r>
    </w:p>
    <w:p>
      <w:pPr>
        <w:pStyle w:val="ListBullet"/>
      </w:pPr>
      <w:r>
        <w:t>B) To destroy an object</w:t>
      </w:r>
    </w:p>
    <w:p>
      <w:pPr>
        <w:pStyle w:val="ListBullet"/>
      </w:pPr>
      <w:r>
        <w:t>C) To define new variables in a class</w:t>
      </w:r>
    </w:p>
    <w:p>
      <w:pPr>
        <w:pStyle w:val="ListBullet"/>
      </w:pPr>
      <w:r>
        <w:t>D) To execute a method automatically</w:t>
      </w:r>
    </w:p>
    <w:p>
      <w:r>
        <w:t>**Answer:** A</w:t>
        <w:br/>
      </w:r>
    </w:p>
    <w:p>
      <w:pPr>
        <w:pStyle w:val="ListNumber"/>
      </w:pPr>
      <w:r>
        <w:t>7. What is the keyword used to define a constructor in C#?</w:t>
      </w:r>
    </w:p>
    <w:p>
      <w:pPr>
        <w:pStyle w:val="ListBullet"/>
      </w:pPr>
      <w:r>
        <w:t>A) function</w:t>
      </w:r>
    </w:p>
    <w:p>
      <w:pPr>
        <w:pStyle w:val="ListBullet"/>
      </w:pPr>
      <w:r>
        <w:t>B) constructor</w:t>
      </w:r>
    </w:p>
    <w:p>
      <w:pPr>
        <w:pStyle w:val="ListBullet"/>
      </w:pPr>
      <w:r>
        <w:t>C) class</w:t>
      </w:r>
    </w:p>
    <w:p>
      <w:pPr>
        <w:pStyle w:val="ListBullet"/>
      </w:pPr>
      <w:r>
        <w:t>D) It has the same name as the class</w:t>
      </w:r>
    </w:p>
    <w:p>
      <w:r>
        <w:t>**Answer:** D</w:t>
        <w:br/>
      </w:r>
    </w:p>
    <w:p>
      <w:pPr>
        <w:pStyle w:val="ListNumber"/>
      </w:pPr>
      <w:r>
        <w:t>8. What is a destructor in C#?</w:t>
      </w:r>
    </w:p>
    <w:p>
      <w:pPr>
        <w:pStyle w:val="ListBullet"/>
      </w:pPr>
      <w:r>
        <w:t>A) A method used to delete files</w:t>
      </w:r>
    </w:p>
    <w:p>
      <w:pPr>
        <w:pStyle w:val="ListBullet"/>
      </w:pPr>
      <w:r>
        <w:t>B) A special method that is called when an object is destroyed</w:t>
      </w:r>
    </w:p>
    <w:p>
      <w:pPr>
        <w:pStyle w:val="ListBullet"/>
      </w:pPr>
      <w:r>
        <w:t>C) A function that modifies object properties</w:t>
      </w:r>
    </w:p>
    <w:p>
      <w:pPr>
        <w:pStyle w:val="ListBullet"/>
      </w:pPr>
      <w:r>
        <w:t>D) A constructor with a different name</w:t>
      </w:r>
    </w:p>
    <w:p>
      <w:r>
        <w:t>**Answer:** B</w:t>
        <w:br/>
      </w:r>
    </w:p>
    <w:p>
      <w:pPr>
        <w:pStyle w:val="ListNumber"/>
      </w:pPr>
      <w:r>
        <w:t>9. How can you define a static member in a class?</w:t>
      </w:r>
    </w:p>
    <w:p>
      <w:pPr>
        <w:pStyle w:val="ListBullet"/>
      </w:pPr>
      <w:r>
        <w:t>A) By using the `static` keyword</w:t>
      </w:r>
    </w:p>
    <w:p>
      <w:pPr>
        <w:pStyle w:val="ListBullet"/>
      </w:pPr>
      <w:r>
        <w:t>B) By using the `final` keyword</w:t>
      </w:r>
    </w:p>
    <w:p>
      <w:pPr>
        <w:pStyle w:val="ListBullet"/>
      </w:pPr>
      <w:r>
        <w:t>C) By using the `override` keyword</w:t>
      </w:r>
    </w:p>
    <w:p>
      <w:pPr>
        <w:pStyle w:val="ListBullet"/>
      </w:pPr>
      <w:r>
        <w:t>D) By using the `const` keyword</w:t>
      </w:r>
    </w:p>
    <w:p>
      <w:r>
        <w:t>**Answer:** A</w:t>
        <w:br/>
      </w:r>
    </w:p>
    <w:p>
      <w:pPr>
        <w:pStyle w:val="ListNumber"/>
      </w:pPr>
      <w:r>
        <w:t>10. Which of the following is true about static members of a class?</w:t>
      </w:r>
    </w:p>
    <w:p>
      <w:pPr>
        <w:pStyle w:val="ListBullet"/>
      </w:pPr>
      <w:r>
        <w:t>A) They can only be accessed using an instance of the class</w:t>
      </w:r>
    </w:p>
    <w:p>
      <w:pPr>
        <w:pStyle w:val="ListBullet"/>
      </w:pPr>
      <w:r>
        <w:t>B) They are shared among all instances of the class</w:t>
      </w:r>
    </w:p>
    <w:p>
      <w:pPr>
        <w:pStyle w:val="ListBullet"/>
      </w:pPr>
      <w:r>
        <w:t>C) They must be declared as private</w:t>
      </w:r>
    </w:p>
    <w:p>
      <w:pPr>
        <w:pStyle w:val="ListBullet"/>
      </w:pPr>
      <w:r>
        <w:t>D) They can only be used inside the class</w:t>
      </w:r>
    </w:p>
    <w:p>
      <w:r>
        <w:t>**Answer:**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