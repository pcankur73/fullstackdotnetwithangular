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on Enums in C#</w:t>
      </w:r>
    </w:p>
    <w:p>
      <w:pPr>
        <w:pStyle w:val="ListNumber"/>
      </w:pPr>
      <w:r>
        <w:t>1. What is an enumeration in C#?</w:t>
      </w:r>
    </w:p>
    <w:p>
      <w:pPr>
        <w:pStyle w:val="ListBullet"/>
      </w:pPr>
      <w:r>
        <w:t>a) A reference type</w:t>
      </w:r>
    </w:p>
    <w:p>
      <w:pPr>
        <w:pStyle w:val="ListBullet"/>
      </w:pPr>
      <w:r>
        <w:t>b) A value type that contains a set of named integer constants</w:t>
      </w:r>
    </w:p>
    <w:p>
      <w:pPr>
        <w:pStyle w:val="ListBullet"/>
      </w:pPr>
      <w:r>
        <w:t>c) A type of loop in C#</w:t>
      </w:r>
    </w:p>
    <w:p>
      <w:pPr>
        <w:pStyle w:val="ListBullet"/>
      </w:pPr>
      <w:r>
        <w:t>d) A class that inherits multiple interfaces</w:t>
      </w:r>
    </w:p>
    <w:p>
      <w:r>
        <w:t>**Answer:** b</w:t>
        <w:br/>
      </w:r>
    </w:p>
    <w:p>
      <w:pPr>
        <w:pStyle w:val="ListNumber"/>
      </w:pPr>
      <w:r>
        <w:t>2. Which keyword is used to define an enumeration in C#?</w:t>
      </w:r>
    </w:p>
    <w:p>
      <w:pPr>
        <w:pStyle w:val="ListBullet"/>
      </w:pPr>
      <w:r>
        <w:t>a) enum</w:t>
      </w:r>
    </w:p>
    <w:p>
      <w:pPr>
        <w:pStyle w:val="ListBullet"/>
      </w:pPr>
      <w:r>
        <w:t>b) enumeration</w:t>
      </w:r>
    </w:p>
    <w:p>
      <w:pPr>
        <w:pStyle w:val="ListBullet"/>
      </w:pPr>
      <w:r>
        <w:t>c) const</w:t>
      </w:r>
    </w:p>
    <w:p>
      <w:pPr>
        <w:pStyle w:val="ListBullet"/>
      </w:pPr>
      <w:r>
        <w:t>d) type</w:t>
      </w:r>
    </w:p>
    <w:p>
      <w:r>
        <w:t>**Answer:** a</w:t>
        <w:br/>
      </w:r>
    </w:p>
    <w:p>
      <w:pPr>
        <w:pStyle w:val="ListNumber"/>
      </w:pPr>
      <w:r>
        <w:t>3. What is the default underlying type of an enum in C#?</w:t>
      </w:r>
    </w:p>
    <w:p>
      <w:pPr>
        <w:pStyle w:val="ListBullet"/>
      </w:pPr>
      <w:r>
        <w:t>a) string</w:t>
      </w:r>
    </w:p>
    <w:p>
      <w:pPr>
        <w:pStyle w:val="ListBullet"/>
      </w:pPr>
      <w:r>
        <w:t>b) double</w:t>
      </w:r>
    </w:p>
    <w:p>
      <w:pPr>
        <w:pStyle w:val="ListBullet"/>
      </w:pPr>
      <w:r>
        <w:t>c) int</w:t>
      </w:r>
    </w:p>
    <w:p>
      <w:pPr>
        <w:pStyle w:val="ListBullet"/>
      </w:pPr>
      <w:r>
        <w:t>d) float</w:t>
      </w:r>
    </w:p>
    <w:p>
      <w:r>
        <w:t>**Answer:** c</w:t>
        <w:br/>
      </w:r>
    </w:p>
    <w:p>
      <w:pPr>
        <w:pStyle w:val="ListNumber"/>
      </w:pPr>
      <w:r>
        <w:t>4. What is the default integer value of the first element in an enum if no values are explicitly assigned?</w:t>
      </w:r>
    </w:p>
    <w:p>
      <w:pPr>
        <w:pStyle w:val="ListBullet"/>
      </w:pPr>
      <w:r>
        <w:t>a) 1</w:t>
      </w:r>
    </w:p>
    <w:p>
      <w:pPr>
        <w:pStyle w:val="ListBullet"/>
      </w:pPr>
      <w:r>
        <w:t>b) 0</w:t>
      </w:r>
    </w:p>
    <w:p>
      <w:pPr>
        <w:pStyle w:val="ListBullet"/>
      </w:pPr>
      <w:r>
        <w:t>c) -1</w:t>
      </w:r>
    </w:p>
    <w:p>
      <w:pPr>
        <w:pStyle w:val="ListBullet"/>
      </w:pPr>
      <w:r>
        <w:t>d) It must be assigned explicitly</w:t>
      </w:r>
    </w:p>
    <w:p>
      <w:r>
        <w:t>**Answer:** b</w:t>
        <w:br/>
      </w:r>
    </w:p>
    <w:p>
      <w:pPr>
        <w:pStyle w:val="ListNumber"/>
      </w:pPr>
      <w:r>
        <w:t>5. Which of the following is the correct syntax for defining an enum in C#?</w:t>
      </w:r>
    </w:p>
    <w:p>
      <w:pPr>
        <w:pStyle w:val="ListBullet"/>
      </w:pPr>
      <w:r>
        <w:t>a) enum Colors { Red = 1, Green, Blue }</w:t>
      </w:r>
    </w:p>
    <w:p>
      <w:pPr>
        <w:pStyle w:val="ListBullet"/>
      </w:pPr>
      <w:r>
        <w:t>b) enum Colors: string { Red, Green, Blue }</w:t>
      </w:r>
    </w:p>
    <w:p>
      <w:pPr>
        <w:pStyle w:val="ListBullet"/>
      </w:pPr>
      <w:r>
        <w:t>c) enum Colors -&gt; { Red, Green, Blue }</w:t>
      </w:r>
    </w:p>
    <w:p>
      <w:pPr>
        <w:pStyle w:val="ListBullet"/>
      </w:pPr>
      <w:r>
        <w:t>d) enum Colors { Red; Green; Blue; }</w:t>
      </w:r>
    </w:p>
    <w:p>
      <w:r>
        <w:t>**Answer:** a</w:t>
        <w:br/>
      </w:r>
    </w:p>
    <w:p>
      <w:pPr>
        <w:pStyle w:val="ListNumber"/>
      </w:pPr>
      <w:r>
        <w:t>6. What happens when you explicitly assign integer values to some members of an enum and leave others unassigned?</w:t>
      </w:r>
    </w:p>
    <w:p>
      <w:pPr>
        <w:pStyle w:val="ListBullet"/>
      </w:pPr>
      <w:r>
        <w:t>a) The unassigned members default to 0</w:t>
      </w:r>
    </w:p>
    <w:p>
      <w:pPr>
        <w:pStyle w:val="ListBullet"/>
      </w:pPr>
      <w:r>
        <w:t>b) Compilation fails</w:t>
      </w:r>
    </w:p>
    <w:p>
      <w:pPr>
        <w:pStyle w:val="ListBullet"/>
      </w:pPr>
      <w:r>
        <w:t>c) The unassigned members take the previous value +1</w:t>
      </w:r>
    </w:p>
    <w:p>
      <w:pPr>
        <w:pStyle w:val="ListBullet"/>
      </w:pPr>
      <w:r>
        <w:t>d) The unassigned members take random values</w:t>
      </w:r>
    </w:p>
    <w:p>
      <w:r>
        <w:t>**Answer:** c</w:t>
        <w:br/>
      </w:r>
    </w:p>
    <w:p>
      <w:pPr>
        <w:pStyle w:val="ListNumber"/>
      </w:pPr>
      <w:r>
        <w:t>7. Can an enum in C# inherit from another enum?</w:t>
      </w:r>
    </w:p>
    <w:p>
      <w:pPr>
        <w:pStyle w:val="ListBullet"/>
      </w:pPr>
      <w:r>
        <w:t>a) Yes, by using the : operator</w:t>
      </w:r>
    </w:p>
    <w:p>
      <w:pPr>
        <w:pStyle w:val="ListBullet"/>
      </w:pPr>
      <w:r>
        <w:t>b) No, enums cannot inherit from other enums</w:t>
      </w:r>
    </w:p>
    <w:p>
      <w:pPr>
        <w:pStyle w:val="ListBullet"/>
      </w:pPr>
      <w:r>
        <w:t>c) Yes, but only if the base enum is declared as public</w:t>
      </w:r>
    </w:p>
    <w:p>
      <w:pPr>
        <w:pStyle w:val="ListBullet"/>
      </w:pPr>
      <w:r>
        <w:t>d) Yes, but only in .NET Core</w:t>
      </w:r>
    </w:p>
    <w:p>
      <w:r>
        <w:t>**Answer:** b</w:t>
        <w:br/>
      </w:r>
    </w:p>
    <w:p>
      <w:pPr>
        <w:pStyle w:val="ListNumber"/>
      </w:pPr>
      <w:r>
        <w:t>8. How can you explicitly convert an enum to an integer in C#?</w:t>
      </w:r>
    </w:p>
    <w:p>
      <w:pPr>
        <w:pStyle w:val="ListBullet"/>
      </w:pPr>
      <w:r>
        <w:t>a) int value = Colors.Red;</w:t>
      </w:r>
    </w:p>
    <w:p>
      <w:pPr>
        <w:pStyle w:val="ListBullet"/>
      </w:pPr>
      <w:r>
        <w:t>b) int value = (int)Colors.Red;</w:t>
      </w:r>
    </w:p>
    <w:p>
      <w:pPr>
        <w:pStyle w:val="ListBullet"/>
      </w:pPr>
      <w:r>
        <w:t>c) int value = Convert.ToInt32(Colors.Red);</w:t>
      </w:r>
    </w:p>
    <w:p>
      <w:pPr>
        <w:pStyle w:val="ListBullet"/>
      </w:pPr>
      <w:r>
        <w:t>d) Both b and c</w:t>
      </w:r>
    </w:p>
    <w:p>
      <w:r>
        <w:t>**Answer:** d</w:t>
        <w:br/>
      </w:r>
    </w:p>
    <w:p>
      <w:pPr>
        <w:pStyle w:val="ListNumber"/>
      </w:pPr>
      <w:r>
        <w:t>9. Which method can be used to get the string name of an enum value in C#?</w:t>
      </w:r>
    </w:p>
    <w:p>
      <w:pPr>
        <w:pStyle w:val="ListBullet"/>
      </w:pPr>
      <w:r>
        <w:t>a) ToString()</w:t>
      </w:r>
    </w:p>
    <w:p>
      <w:pPr>
        <w:pStyle w:val="ListBullet"/>
      </w:pPr>
      <w:r>
        <w:t>b) Enum.NameOf()</w:t>
      </w:r>
    </w:p>
    <w:p>
      <w:pPr>
        <w:pStyle w:val="ListBullet"/>
      </w:pPr>
      <w:r>
        <w:t>c) Enum.GetValue()</w:t>
      </w:r>
    </w:p>
    <w:p>
      <w:pPr>
        <w:pStyle w:val="ListBullet"/>
      </w:pPr>
      <w:r>
        <w:t>d) ToEnumString()</w:t>
      </w:r>
    </w:p>
    <w:p>
      <w:r>
        <w:t>**Answer:** a</w:t>
        <w:br/>
      </w:r>
    </w:p>
    <w:p>
      <w:pPr>
        <w:pStyle w:val="ListNumber"/>
      </w:pPr>
      <w:r>
        <w:t>10. Which of the following statements about enums in C# is correct?</w:t>
      </w:r>
    </w:p>
    <w:p>
      <w:pPr>
        <w:pStyle w:val="ListBullet"/>
      </w:pPr>
      <w:r>
        <w:t>a) Enum values can be assigned any data type</w:t>
      </w:r>
    </w:p>
    <w:p>
      <w:pPr>
        <w:pStyle w:val="ListBullet"/>
      </w:pPr>
      <w:r>
        <w:t>b) Enum values can be compared using relational operators</w:t>
      </w:r>
    </w:p>
    <w:p>
      <w:pPr>
        <w:pStyle w:val="ListBullet"/>
      </w:pPr>
      <w:r>
        <w:t>c) Enums must always start from zero</w:t>
      </w:r>
    </w:p>
    <w:p>
      <w:pPr>
        <w:pStyle w:val="ListBullet"/>
      </w:pPr>
      <w:r>
        <w:t>d) Enums cannot be used in switch statements</w:t>
      </w:r>
    </w:p>
    <w:p>
      <w:r>
        <w:t>**Answer:**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